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🌟 БЕЗУМИЕ И ПРОЗРЕНИЕ ЧЕРЕЗ КОРОЛЯ ЛИРА</w:t>
      </w:r>
    </w:p>
    <w:p>
      <w:r>
        <w:t>Эмоции сцены: 🌀 ПОМУТНЕНИЕ, ПРОЗРЕНИЕ, МУДРОСТЬ БЕЗУМЦА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"Ist das WAHNSINN?"</w:t>
      </w:r>
    </w:p>
    <w:p>
      <w:r>
        <w:t>(</w:t>
      </w:r>
      <w:r>
        <w:rPr>
          <w:b/>
          <w:color w:val="0000C8"/>
        </w:rPr>
        <w:t>DER WAHNSINN</w:t>
      </w:r>
      <w:r>
        <w:t xml:space="preserve"> [дер-ВАН-зін] ... безумие)</w:t>
      </w:r>
    </w:p>
    <w:p>
      <w:r>
        <w:t>(Это БЕЗУМИЕ?)</w:t>
      </w:r>
    </w:p>
    <w:p>
      <w:r>
        <w:t>Лир: "Bin ich VERRÜCKT?"</w:t>
      </w:r>
    </w:p>
    <w:p>
      <w:r>
        <w:t>(</w:t>
      </w:r>
      <w:r>
        <w:rPr>
          <w:b/>
          <w:color w:val="0000C8"/>
        </w:rPr>
        <w:t>VERRÜCKT</w:t>
      </w:r>
      <w:r>
        <w:t xml:space="preserve"> [фер-РЮКТ] ... сумасшедший)</w:t>
      </w:r>
    </w:p>
    <w:p>
      <w:r>
        <w:t>(Я СУМАСШЕДШИЙ?)</w:t>
      </w:r>
    </w:p>
    <w:p>
      <w:r>
        <w:t>Шут: "Der NARR sagt Wahrheit!"</w:t>
      </w:r>
    </w:p>
    <w:p>
      <w:r>
        <w:t>(</w:t>
      </w:r>
      <w:r>
        <w:rPr>
          <w:b/>
          <w:color w:val="0000C8"/>
        </w:rPr>
        <w:t>DER NARR</w:t>
      </w:r>
      <w:r>
        <w:t xml:space="preserve"> [дер-НАР] ... дурак/шут)</w:t>
      </w:r>
    </w:p>
    <w:p>
      <w:r>
        <w:t>(ДУРАК говорит правду!)</w:t>
      </w:r>
    </w:p>
    <w:p>
      <w:r>
        <w:t>Лир: "Meine Gedanken sind WIRR!"</w:t>
      </w:r>
    </w:p>
    <w:p>
      <w:r>
        <w:t>(</w:t>
      </w:r>
      <w:r>
        <w:rPr>
          <w:b/>
          <w:color w:val="0000C8"/>
        </w:rPr>
        <w:t>WIRR</w:t>
      </w:r>
      <w:r>
        <w:t xml:space="preserve"> [ВІРР] ... спутанный)</w:t>
      </w:r>
    </w:p>
    <w:p>
      <w:r>
        <w:t>(Мои мысли СПУТАНЫ!)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Глостер: "Welche VERWIRRUNG!"</w:t>
      </w:r>
    </w:p>
    <w:p>
      <w:r>
        <w:t>(</w:t>
      </w:r>
      <w:r>
        <w:rPr>
          <w:b/>
          <w:color w:val="0000C8"/>
        </w:rPr>
        <w:t>DIE VERWIRRUNG</w:t>
      </w:r>
      <w:r>
        <w:t xml:space="preserve"> [ді-фер-ВІР-рунг] ... смятение)</w:t>
      </w:r>
    </w:p>
    <w:p>
      <w:r>
        <w:t>(Какое СМЯТЕНИЕ!)</w:t>
      </w:r>
    </w:p>
    <w:p>
      <w:r>
        <w:t>Эдгар: "Ich muss IRREN wie Tom!"</w:t>
      </w:r>
    </w:p>
    <w:p>
      <w:r>
        <w:t>(</w:t>
      </w:r>
      <w:r>
        <w:rPr>
          <w:b/>
          <w:color w:val="0000C8"/>
        </w:rPr>
        <w:t>IRREN</w:t>
      </w:r>
      <w:r>
        <w:t xml:space="preserve"> [І-рен] ... блуждать/заблуждаться)</w:t>
      </w:r>
    </w:p>
    <w:p>
      <w:r>
        <w:t>(Я должен БЛУЖДАТЬ как Том!)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"Momente der KLARHEIT!"</w:t>
      </w:r>
    </w:p>
    <w:p>
      <w:r>
        <w:t>(</w:t>
      </w:r>
      <w:r>
        <w:rPr>
          <w:b/>
          <w:color w:val="0000C8"/>
        </w:rPr>
        <w:t>DIE KLARHEIT</w:t>
      </w:r>
      <w:r>
        <w:t xml:space="preserve"> [ді-КЛАРХАЙТ] ... ясность)</w:t>
      </w:r>
    </w:p>
    <w:p>
      <w:r>
        <w:t>(Моменты ЯСНОСТИ!)</w:t>
      </w:r>
    </w:p>
    <w:p>
      <w:r>
        <w:t>Лир: "Jetzt BEGREIFE ich!"</w:t>
      </w:r>
    </w:p>
    <w:p>
      <w:r>
        <w:t>(</w:t>
      </w:r>
      <w:r>
        <w:rPr>
          <w:b/>
          <w:color w:val="0000C8"/>
        </w:rPr>
        <w:t>BEGREIFEN</w:t>
      </w:r>
      <w:r>
        <w:t xml:space="preserve"> [бе-ГРАЙ-фен] ... постигать)</w:t>
      </w:r>
    </w:p>
    <w:p>
      <w:r>
        <w:t>(Теперь я ПОСТИГАЮ!)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ЛИР: [🌀 [В помутнении]]</w:t>
      </w:r>
    </w:p>
    <w:p>
      <w:r>
        <w:t>"Ist das WAHNSINN? Bin ich VERRÜCKT? Meine Gedanken sind so WIRR!"</w:t>
      </w:r>
    </w:p>
    <w:p>
      <w:r>
        <w:t>(Это БЕЗУМИЕ? Я СУМАСШЕДШИЙ? Мои мысли так СПУТАНЫ!)</w:t>
      </w:r>
    </w:p>
    <w:p>
      <w:r>
        <w:t>ШУТ: [🃏 [Горько-мудро]]</w:t>
      </w:r>
    </w:p>
    <w:p>
      <w:r>
        <w:t>"Der NARR war immer klüger als der König! In der VERWIRRUNG liegt Wahrheit!"</w:t>
      </w:r>
    </w:p>
    <w:p>
      <w:r>
        <w:t>(ДУРАК всегда был умнее короля! В СМЯТЕНИИ кроется правда!)</w:t>
      </w:r>
    </w:p>
    <w:p>
      <w:r>
        <w:t xml:space="preserve">Кульминационное слово: </w:t>
      </w:r>
      <w:r>
        <w:rPr>
          <w:b/>
          <w:color w:val="0000C8"/>
        </w:rPr>
        <w:t>DER WAHN</w:t>
      </w:r>
      <w:r>
        <w:t xml:space="preserve"> [дер-ВАХН] ... (бред)</w:t>
      </w:r>
    </w:p>
    <w:p>
      <w:r>
        <w:t xml:space="preserve">Кульминационное слово: </w:t>
      </w:r>
      <w:r>
        <w:rPr>
          <w:b/>
          <w:color w:val="0000C8"/>
        </w:rPr>
        <w:t>TOLLKÜHN</w:t>
      </w:r>
      <w:r>
        <w:t xml:space="preserve"> [ТОЛЛКЮХН] ... (безрассудный)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DIE ERLEUCHTUNG</w:t>
      </w:r>
      <w:r>
        <w:t xml:space="preserve"> [ді-ЕРЛОЙХТУНГ] ... (озарение)</w:t>
      </w:r>
    </w:p>
    <w:p>
      <w:r>
        <w:t xml:space="preserve">Глостер: В финале звучит </w:t>
      </w:r>
      <w:r>
        <w:rPr>
          <w:b/>
          <w:color w:val="0000C8"/>
        </w:rPr>
        <w:t>VERWIRRT</w:t>
      </w:r>
      <w:r>
        <w:t xml:space="preserve"> [фер-ВІРТ] ... (сбитый с толку)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WAHNSINN</w:t>
      </w:r>
    </w:p>
    <w:p>
      <w:r>
        <w:t>2. VERRÜCKT</w:t>
      </w:r>
    </w:p>
    <w:p>
      <w:r>
        <w:t>3. DER NARR</w:t>
      </w:r>
    </w:p>
    <w:p>
      <w:r>
        <w:t>4. WIRR</w:t>
      </w:r>
    </w:p>
    <w:p>
      <w:r>
        <w:t>5. DIE VERWIRRUNG</w:t>
      </w:r>
    </w:p>
    <w:p>
      <w:r>
        <w:t>6. IRREN</w:t>
      </w:r>
    </w:p>
    <w:p>
      <w:r>
        <w:t>7. DIE KLARHEIT</w:t>
      </w:r>
    </w:p>
    <w:p>
      <w:r>
        <w:t>8. BEGREIFEN</w:t>
      </w:r>
    </w:p>
    <w:p>
      <w:r>
        <w:t>9. DER WAHN</w:t>
      </w:r>
    </w:p>
    <w:p>
      <w:r>
        <w:t>10. TOLLKÜHN</w:t>
      </w:r>
    </w:p>
    <w:p>
      <w:r>
        <w:t>11. DIE ERLEUCHTUNG</w:t>
      </w:r>
    </w:p>
    <w:p>
      <w:r>
        <w:t>12. VERWIRRT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Wahnsinn: "Повтори за мной: der Wahnsinn! ... Покажи жест рукой!"</w:t>
        <w:br/>
      </w:r>
      <w:r>
        <w:t>• После слова wirr: "Какая ассоциация у тебя с этим словом? ... Интересно!"</w:t>
        <w:br/>
      </w:r>
      <w:r>
        <w:t>• После слова die Klarheit: "Попробуй составить предложение с этим словом! ..."</w:t>
        <w:br/>
      </w:r>
      <w:r>
        <w:t>• После слова tollkühn: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бурю и БЕЗУМИЕ Лира. Он СУМАСШЕДШИЙ, мысли СПУТАНЫ. </w:t>
        <w:br/>
        <w:t xml:space="preserve">                ШУТ-мудрец рядом. В СМЯТЕНИИ он БЛУЖДАЕТ, но приходят моменты ЯСНОСТИ. </w:t>
        <w:br/>
        <w:t xml:space="preserve">                Начинает ПОСТИГАТЬ правду. БРЕД или реальность? БЕЗРАССУДСТВО привело к ОЗАРЕНИЮ. </w:t>
        <w:br/>
        <w:t xml:space="preserve">                Все СБИТЫ С ТОЛКУ, но в безумии - мудрость.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