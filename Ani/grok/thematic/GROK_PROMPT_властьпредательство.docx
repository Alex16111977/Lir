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ВЛАДА І ЗРАДА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Едмунд: "Ich verrate meinen Bruder"</w:t>
      </w:r>
    </w:p>
    <w:p>
      <w:r>
        <w:t>(</w:t>
      </w:r>
      <w:r>
        <w:rPr>
          <w:b/>
          <w:color w:val="0000C8"/>
        </w:rPr>
        <w:t>VERRATEN</w:t>
      </w:r>
      <w:r>
        <w:t xml:space="preserve"> [фер-РА-тен] ... зраджувати)</w:t>
      </w:r>
    </w:p>
    <w:p>
      <w:r>
        <w:t>(Я предаю своего брата)</w:t>
      </w:r>
    </w:p>
    <w:p>
      <w:r>
        <w:t>Глостер: "Der Verrat meines Sohnes!"</w:t>
      </w:r>
    </w:p>
    <w:p>
      <w:r>
        <w:t>(</w:t>
      </w:r>
      <w:r>
        <w:rPr>
          <w:b/>
          <w:color w:val="0000C8"/>
        </w:rPr>
        <w:t>DER VERRAT</w:t>
      </w:r>
      <w:r>
        <w:t xml:space="preserve"> [дер-фер-РАТ] ... зрада)</w:t>
      </w:r>
    </w:p>
    <w:p>
      <w:r>
        <w:t>(Предательство моего сына!)</w:t>
      </w:r>
    </w:p>
    <w:p>
      <w:r>
        <w:t>Регана: "Ein Verräter verdient den Tod"</w:t>
      </w:r>
    </w:p>
    <w:p>
      <w:r>
        <w:t>(</w:t>
      </w:r>
      <w:r>
        <w:rPr>
          <w:b/>
          <w:color w:val="0000C8"/>
        </w:rPr>
        <w:t>DER VERRÄTER</w:t>
      </w:r>
      <w:r>
        <w:t xml:space="preserve"> [дер-фер-РЕ-т-ер] ... зрадник)</w:t>
      </w:r>
    </w:p>
    <w:p>
      <w:r>
        <w:t>(Предатель заслуживает смерти)</w:t>
      </w:r>
    </w:p>
    <w:p>
      <w:r>
        <w:t>Кент: "Ich bleibe loyal"</w:t>
      </w:r>
    </w:p>
    <w:p>
      <w:r>
        <w:t>(</w:t>
      </w:r>
      <w:r>
        <w:rPr>
          <w:b/>
          <w:color w:val="0000C8"/>
        </w:rPr>
        <w:t>LOYAL</w:t>
      </w:r>
      <w:r>
        <w:t xml:space="preserve"> [ЛО-іал] ... вірний)</w:t>
      </w:r>
    </w:p>
    <w:p>
      <w:r>
        <w:t>(Я остаюсь верным)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Корделія: "Meine Treue ist echt"</w:t>
      </w:r>
    </w:p>
    <w:p>
      <w:r>
        <w:t>(</w:t>
      </w:r>
      <w:r>
        <w:rPr>
          <w:b/>
          <w:color w:val="0000C8"/>
        </w:rPr>
        <w:t>DIE TREUE</w:t>
      </w:r>
      <w:r>
        <w:t xml:space="preserve"> [ді-ТРОЙ-е] ... вірність)</w:t>
      </w:r>
    </w:p>
    <w:p>
      <w:r>
        <w:t>(Моя верность истинна)</w:t>
      </w:r>
    </w:p>
    <w:p>
      <w:r>
        <w:t>Гонерілья: "Wir müssen ihn hintergehen"</w:t>
      </w:r>
    </w:p>
    <w:p>
      <w:r>
        <w:t>(</w:t>
      </w:r>
      <w:r>
        <w:rPr>
          <w:b/>
          <w:color w:val="0000C8"/>
        </w:rPr>
        <w:t>HINTERGEHEN</w:t>
      </w:r>
      <w:r>
        <w:t xml:space="preserve"> [ХІНТЕРГЕ-хен] ... обманути)</w:t>
      </w:r>
    </w:p>
    <w:p>
      <w:r>
        <w:t>(Мы должны его обмануть)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Едмунд: "Mein Komplott gelingt"</w:t>
      </w:r>
    </w:p>
    <w:p>
      <w:r>
        <w:t>(</w:t>
      </w:r>
      <w:r>
        <w:rPr>
          <w:b/>
          <w:color w:val="0000C8"/>
        </w:rPr>
        <w:t>DAS KOMPLOTT</w:t>
      </w:r>
      <w:r>
        <w:t xml:space="preserve"> [дас-КОМПЛОТТ] ... змова)</w:t>
      </w:r>
    </w:p>
    <w:p>
      <w:r>
        <w:t>(Мой заговор удается)</w:t>
      </w:r>
    </w:p>
    <w:p>
      <w:r>
        <w:t>Регана: "Wir verschwören uns"</w:t>
      </w:r>
    </w:p>
    <w:p>
      <w:r>
        <w:t>(</w:t>
      </w:r>
      <w:r>
        <w:rPr>
          <w:b/>
          <w:color w:val="0000C8"/>
        </w:rPr>
        <w:t>VERSCHWÖREN</w:t>
      </w:r>
      <w:r>
        <w:t xml:space="preserve"> [фер-ШВЁ-рен] ... змовлятися)</w:t>
      </w:r>
    </w:p>
    <w:p>
      <w:r>
        <w:t>(Мы сговариваемся)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ЭДМУНД: [🗡️ [С холодным расчетом]]</w:t>
      </w:r>
    </w:p>
    <w:p>
      <w:r>
        <w:t>"Ich verrate meinen Bruder für die Macht!"</w:t>
      </w:r>
    </w:p>
    <w:p>
      <w:r>
        <w:t>(Я предаю своего брата ради власти!)</w:t>
      </w:r>
    </w:p>
    <w:p>
      <w:r>
        <w:t>ГЛОСТЕР: [💔 [В отчаянии]]</w:t>
      </w:r>
    </w:p>
    <w:p>
      <w:r>
        <w:t>"Der Verrat meines Sohnes bricht mein Herz!"</w:t>
      </w:r>
    </w:p>
    <w:p>
      <w:r>
        <w:t>(Предательство моего сына разбивает мое сердце!)</w:t>
      </w:r>
    </w:p>
    <w:p>
      <w:r>
        <w:t xml:space="preserve">Кульминационное слово: </w:t>
      </w:r>
      <w:r>
        <w:rPr>
          <w:b/>
          <w:color w:val="0000C8"/>
        </w:rPr>
        <w:t>TÄUSCHEN</w:t>
      </w:r>
      <w:r>
        <w:t xml:space="preserve"> [ТОЙ-шен] ... (обдурити)</w:t>
      </w:r>
    </w:p>
    <w:p>
      <w:r>
        <w:t xml:space="preserve">Кульминационное слово: </w:t>
      </w:r>
      <w:r>
        <w:rPr>
          <w:b/>
          <w:color w:val="0000C8"/>
        </w:rPr>
        <w:t>DIE INTRIGE</w:t>
      </w:r>
      <w:r>
        <w:t xml:space="preserve"> [ді-інтрі-ГЕ] ... (інтрига)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Лір: В финале звучит </w:t>
      </w:r>
      <w:r>
        <w:rPr>
          <w:b/>
          <w:color w:val="0000C8"/>
        </w:rPr>
        <w:t>UNTREU</w:t>
      </w:r>
      <w:r>
        <w:t xml:space="preserve"> [ун-ТРОЙ] ... (невірний)</w:t>
      </w:r>
    </w:p>
    <w:p>
      <w:r>
        <w:t xml:space="preserve">Олбані: В финале звучит </w:t>
      </w:r>
      <w:r>
        <w:rPr>
          <w:b/>
          <w:color w:val="0000C8"/>
        </w:rPr>
        <w:t>DIE VERSCHWÖRUNG</w:t>
      </w:r>
      <w:r>
        <w:t xml:space="preserve"> [ді-фер-швё-РУНГ] ... (заколот)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VERRATEN</w:t>
      </w:r>
    </w:p>
    <w:p>
      <w:r>
        <w:t>2. DER VERRAT</w:t>
      </w:r>
    </w:p>
    <w:p>
      <w:r>
        <w:t>3. DER VERRÄTER</w:t>
      </w:r>
    </w:p>
    <w:p>
      <w:r>
        <w:t>4. LOYAL</w:t>
      </w:r>
    </w:p>
    <w:p>
      <w:r>
        <w:t>5. DIE TREUE</w:t>
      </w:r>
    </w:p>
    <w:p>
      <w:r>
        <w:t>6. HINTERGEHEN</w:t>
      </w:r>
    </w:p>
    <w:p>
      <w:r>
        <w:t>7. DAS KOMPLOTT</w:t>
      </w:r>
    </w:p>
    <w:p>
      <w:r>
        <w:t>8. VERSCHWÖREN</w:t>
      </w:r>
    </w:p>
    <w:p>
      <w:r>
        <w:t>9. TÄUSCHEN</w:t>
      </w:r>
    </w:p>
    <w:p>
      <w:r>
        <w:t>10. DIE INTRIGE</w:t>
      </w:r>
    </w:p>
    <w:p>
      <w:r>
        <w:t>11. UNTREU</w:t>
      </w:r>
    </w:p>
    <w:p>
      <w:r>
        <w:t>12. DIE VERSCHWÖRUNG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verraten: "Повтори за мной: verraten! ... Покажи жест рукой!"</w:t>
        <w:br/>
      </w:r>
      <w:r>
        <w:t>• После слова loyal: "Какая ассоциация у тебя с этим словом? ... Интересно!"</w:t>
        <w:br/>
      </w:r>
      <w:r>
        <w:t>• После слова das Komplott: "Попробуй составить предложение с этим словом! ..."</w:t>
        <w:br/>
      </w:r>
      <w:r>
        <w:t>• После слова die Intrige: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