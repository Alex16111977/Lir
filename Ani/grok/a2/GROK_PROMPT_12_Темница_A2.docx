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📚 СЦЕНА 12: ТЕМНИЦА</w:t>
      </w:r>
    </w:p>
    <w:p>
      <w:r>
        <w:t>Эмоции сцены: ⛓️ ЗАТОЧЕНИЕ, 🕊️ СВОБОДА, 💔 СТРАДАНИЕ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Лир: "Das Gefängnis wird unser Paradies sein"</w:t>
      </w:r>
    </w:p>
    <w:p>
      <w:r>
        <w:t>(</w:t>
      </w:r>
      <w:r>
        <w:rPr>
          <w:b/>
          <w:color w:val="0000C8"/>
        </w:rPr>
        <w:t>DAS GEFÄNGNIS</w:t>
      </w:r>
      <w:r>
        <w:t xml:space="preserve"> [дас-ге-ФЕНГНІС] ... темница)</w:t>
      </w:r>
    </w:p>
    <w:p>
      <w:r>
        <w:t>(Темница станет нашим раем)</w:t>
      </w:r>
    </w:p>
    <w:p>
      <w:r>
        <w:t>Корделия: "Diese Ketten sind nichts gegen unsere Liebe"</w:t>
      </w:r>
    </w:p>
    <w:p>
      <w:r>
        <w:t>(</w:t>
      </w:r>
      <w:r>
        <w:rPr>
          <w:b/>
          <w:color w:val="0000C8"/>
        </w:rPr>
        <w:t>DIE KETTEN</w:t>
      </w:r>
      <w:r>
        <w:t xml:space="preserve"> [ді-КЕТТЕН] ... цепи)</w:t>
      </w:r>
    </w:p>
    <w:p>
      <w:r>
        <w:t>(Эти цепи ничто против нашей любви)</w:t>
      </w:r>
    </w:p>
    <w:p>
      <w:r>
        <w:t>Стражник: "Die Gefangenen müssen schweigen"</w:t>
      </w:r>
    </w:p>
    <w:p>
      <w:r>
        <w:t>(</w:t>
      </w:r>
      <w:r>
        <w:rPr>
          <w:b/>
          <w:color w:val="0000C8"/>
        </w:rPr>
        <w:t>DER GEFANGENE</w:t>
      </w:r>
      <w:r>
        <w:t xml:space="preserve"> [дер-ге-ФАНГЕ-не] ... узник)</w:t>
      </w:r>
    </w:p>
    <w:p>
      <w:r>
        <w:t>(Узники должны молчать)</w:t>
      </w:r>
    </w:p>
    <w:p>
      <w:r>
        <w:t>Лир: "Die Freiheit ist in unserem Herzen"</w:t>
      </w:r>
    </w:p>
    <w:p>
      <w:r>
        <w:t>(</w:t>
      </w:r>
      <w:r>
        <w:rPr>
          <w:b/>
          <w:color w:val="0000C8"/>
        </w:rPr>
        <w:t>DIE FREIHEIT</w:t>
      </w:r>
      <w:r>
        <w:t xml:space="preserve"> [ді-ФРАЙ-хайт] ... свобода)</w:t>
      </w:r>
    </w:p>
    <w:p>
      <w:r>
        <w:t>(Свобода в нашем сердце)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Стражник: "Das Schloss ist stark und schwer"</w:t>
      </w:r>
    </w:p>
    <w:p>
      <w:r>
        <w:t>(</w:t>
      </w:r>
      <w:r>
        <w:rPr>
          <w:b/>
          <w:color w:val="0000C8"/>
        </w:rPr>
        <w:t>DAS SCHLOSS</w:t>
      </w:r>
      <w:r>
        <w:t xml:space="preserve"> [дас-ШЛОС] ... замок)</w:t>
      </w:r>
    </w:p>
    <w:p>
      <w:r>
        <w:t>(Замок крепкий и тяжёлый)</w:t>
      </w:r>
    </w:p>
    <w:p>
      <w:r>
        <w:t>Корделия: "Diese Mauern können uns nicht trennen"</w:t>
      </w:r>
    </w:p>
    <w:p>
      <w:r>
        <w:t>(</w:t>
      </w:r>
      <w:r>
        <w:rPr>
          <w:b/>
          <w:color w:val="0000C8"/>
        </w:rPr>
        <w:t>DIE MAUER</w:t>
      </w:r>
      <w:r>
        <w:t xml:space="preserve"> [ді-МАУ-ер] ... стена)</w:t>
      </w:r>
    </w:p>
    <w:p>
      <w:r>
        <w:t>(Эти стены не могут нас разлучить)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Лир: "Durch das Fenster sehe ich die Sterne"</w:t>
      </w:r>
    </w:p>
    <w:p>
      <w:r>
        <w:t>(</w:t>
      </w:r>
      <w:r>
        <w:rPr>
          <w:b/>
          <w:color w:val="0000C8"/>
        </w:rPr>
        <w:t>DAS FENSTER</w:t>
      </w:r>
      <w:r>
        <w:t xml:space="preserve"> [дас-ФЕНСТ-ер] ... окно)</w:t>
      </w:r>
    </w:p>
    <w:p>
      <w:r>
        <w:t>(Через окно я вижу звёзды)</w:t>
      </w:r>
    </w:p>
    <w:p>
      <w:r>
        <w:t>Корделия: "In der Dunkelheit leuchtet unsere Liebe"</w:t>
      </w:r>
    </w:p>
    <w:p>
      <w:r>
        <w:t>(</w:t>
      </w:r>
      <w:r>
        <w:rPr>
          <w:b/>
          <w:color w:val="0000C8"/>
        </w:rPr>
        <w:t>DIE DUNKELHEIT</w:t>
      </w:r>
      <w:r>
        <w:t xml:space="preserve"> [ді-ДУН-кель-хайт] ... темнота)</w:t>
      </w:r>
    </w:p>
    <w:p>
      <w:r>
        <w:t>(В темноте сияет наша любовь)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КОРОЛЬ ЛИР: [🕊️ [С неожиданной радостью]]</w:t>
      </w:r>
    </w:p>
    <w:p>
      <w:r>
        <w:t>"Komm, lass uns ins GEFÄNGNIS gehen. Wir werden dort SINGEN wie Vögel!"</w:t>
      </w:r>
    </w:p>
    <w:p>
      <w:r>
        <w:t>(Пойдём, идём в ТЕМНИЦУ. Мы будем там ПЕТЬ как птицы!)</w:t>
      </w:r>
    </w:p>
    <w:p>
      <w:r>
        <w:t>КОРДЕЛИЯ: [💔 [С любовью и болью]]</w:t>
      </w:r>
    </w:p>
    <w:p>
      <w:r>
        <w:t>"Vater, diese KETTEN sind schwer, aber ich VERZEIHE dir alles!"</w:t>
      </w:r>
    </w:p>
    <w:p>
      <w:r>
        <w:t>(Отец, эти ЦЕПИ тяжелы, но я ПРОЩАЮ тебе всё!)</w:t>
      </w:r>
    </w:p>
    <w:p>
      <w:r>
        <w:t xml:space="preserve">Кульминационное слово: </w:t>
      </w:r>
      <w:r>
        <w:rPr>
          <w:b/>
          <w:color w:val="0000C8"/>
        </w:rPr>
        <w:t>DER WÄCHTER</w:t>
      </w:r>
      <w:r>
        <w:t xml:space="preserve"> [дер-ВЕХТ-ер] ... (стражник)</w:t>
      </w:r>
    </w:p>
    <w:p>
      <w:r>
        <w:t xml:space="preserve">Кульминационное слово: </w:t>
      </w:r>
      <w:r>
        <w:rPr>
          <w:b/>
          <w:color w:val="0000C8"/>
        </w:rPr>
        <w:t>BETEN</w:t>
      </w:r>
      <w:r>
        <w:t xml:space="preserve"> [БЕ-тен] ... (молиться)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Корделия: В финале звучит </w:t>
      </w:r>
      <w:r>
        <w:rPr>
          <w:b/>
          <w:color w:val="0000C8"/>
        </w:rPr>
        <w:t>SINGEN</w:t>
      </w:r>
      <w:r>
        <w:t xml:space="preserve"> [ЗІНГЕН] ... (петь)</w:t>
      </w:r>
    </w:p>
    <w:p>
      <w:r>
        <w:t xml:space="preserve">Корделия: В финале звучит </w:t>
      </w:r>
      <w:r>
        <w:rPr>
          <w:b/>
          <w:color w:val="0000C8"/>
        </w:rPr>
        <w:t>VERZEIHEN</w:t>
      </w:r>
      <w:r>
        <w:t xml:space="preserve"> [фер-ЦАЙ-хен] ... (прощать)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DAS GEFÄNGNIS</w:t>
      </w:r>
    </w:p>
    <w:p>
      <w:r>
        <w:t>2. DIE KETTEN</w:t>
      </w:r>
    </w:p>
    <w:p>
      <w:r>
        <w:t>3. DER GEFANGENE</w:t>
      </w:r>
    </w:p>
    <w:p>
      <w:r>
        <w:t>4. DIE FREIHEIT</w:t>
      </w:r>
    </w:p>
    <w:p>
      <w:r>
        <w:t>5. DAS SCHLOSS</w:t>
      </w:r>
    </w:p>
    <w:p>
      <w:r>
        <w:t>6. DIE MAUER</w:t>
      </w:r>
    </w:p>
    <w:p>
      <w:r>
        <w:t>7. DAS FENSTER</w:t>
      </w:r>
    </w:p>
    <w:p>
      <w:r>
        <w:t>8. DIE DUNKELHEIT</w:t>
      </w:r>
    </w:p>
    <w:p>
      <w:r>
        <w:t>9. DER WÄCHTER</w:t>
      </w:r>
    </w:p>
    <w:p>
      <w:r>
        <w:t>10. BETEN</w:t>
      </w:r>
    </w:p>
    <w:p>
      <w:r>
        <w:t>11. SINGEN</w:t>
      </w:r>
    </w:p>
    <w:p>
      <w:r>
        <w:t>12. VERZEIHEN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das Gefängnis: "Повтори за мной: das Gefängnis! ... Покажи жест рукой!"</w:t>
        <w:br/>
      </w:r>
      <w:r>
        <w:t>• После слова die Freiheit: "Какая ассоциация у тебя с этим словом? ... Интересно!"</w:t>
        <w:br/>
      </w:r>
      <w:r>
        <w:t>• После слова das Fenster: "Попробуй составить предложение с этим словом! ..."</w:t>
        <w:br/>
      </w:r>
      <w:r>
        <w:t>• После слова beten: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МНЕМОНИЧЕСКИЙ ПРИЁМ (НЕ ЧИТАЙ ВСЛУХ)</w:t>
      </w:r>
    </w:p>
    <w:p>
      <w:r>
        <w:t xml:space="preserve">Представь финальную сцену: ТЕМНИЦА, где заперты Лир с Корделией. </w:t>
        <w:br/>
        <w:t xml:space="preserve">                ЦЕПИ звенят, но они счастливы. Из УЗНИКОВ они стали свободными духом. </w:t>
        <w:br/>
        <w:t xml:space="preserve">                ЗАМОК на двери, СТЕНЫ вокруг, маленькое ОКНО с лучом света в ТЕМНОТЕ. </w:t>
        <w:br/>
        <w:t xml:space="preserve">                СТРАЖНИК снаружи с приказом. Но они МОЛЯТСЯ, ПОЮТ как птицы и ПРОЩАЮТ всё!</w:t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