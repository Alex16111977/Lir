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СЦЕНА 8: ВСТРЕЧА С ЭДГАРОМ-ТОМОМ</w:t>
      </w:r>
    </w:p>
    <w:p>
      <w:r>
        <w:t>Эмоции сцены: ПРИТВОРСТВО, 🌀 БЕЗУМИЕ, ❄️ ХОЛОД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Эдгар-Том: "Tom ist ein armer Bettler!"</w:t>
      </w:r>
    </w:p>
    <w:p>
      <w:r>
        <w:t>(</w:t>
      </w:r>
      <w:r>
        <w:rPr>
          <w:b/>
          <w:color w:val="0000C8"/>
        </w:rPr>
        <w:t>DER BETTLER</w:t>
      </w:r>
      <w:r>
        <w:t xml:space="preserve"> [дер-БЕ-ттл-ер] ... нищий)</w:t>
      </w:r>
    </w:p>
    <w:p>
      <w:r>
        <w:t>(Том - бедный нищий!)</w:t>
      </w:r>
    </w:p>
    <w:p>
      <w:r>
        <w:t>Лир: "Ist das der Wahnsinn?"</w:t>
      </w:r>
    </w:p>
    <w:p>
      <w:r>
        <w:t>(</w:t>
      </w:r>
      <w:r>
        <w:rPr>
          <w:b/>
          <w:color w:val="0000C8"/>
        </w:rPr>
        <w:t>DER WAHNSINN</w:t>
      </w:r>
      <w:r>
        <w:t xml:space="preserve"> [дер-ВАН-зін] ... безумие)</w:t>
      </w:r>
    </w:p>
    <w:p>
      <w:r>
        <w:t>(Это ли безумие?)</w:t>
      </w:r>
    </w:p>
    <w:p>
      <w:r>
        <w:t>Том: "Die Dämonen verfolgen mich!"</w:t>
      </w:r>
    </w:p>
    <w:p>
      <w:r>
        <w:t>(</w:t>
      </w:r>
      <w:r>
        <w:rPr>
          <w:b/>
          <w:color w:val="0000C8"/>
        </w:rPr>
        <w:t>DIE DÄMONEN</w:t>
      </w:r>
      <w:r>
        <w:t xml:space="preserve"> [ді-де-МО-нен] ... демоны)</w:t>
      </w:r>
    </w:p>
    <w:p>
      <w:r>
        <w:t>(Демоны преследуют меня!)</w:t>
      </w:r>
    </w:p>
    <w:p>
      <w:r>
        <w:t>Эдгар: "Ich muss mich verstellen"</w:t>
      </w:r>
    </w:p>
    <w:p>
      <w:r>
        <w:t>(</w:t>
      </w:r>
      <w:r>
        <w:rPr>
          <w:b/>
          <w:color w:val="0000C8"/>
        </w:rPr>
        <w:t>VERSTELLEN</w:t>
      </w:r>
      <w:r>
        <w:t xml:space="preserve"> [фер-ШТЕЛЛЕН] ... притворяться)</w:t>
      </w:r>
    </w:p>
    <w:p>
      <w:r>
        <w:t>(Я должен притворяться)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Том: "Tom trägt nur Lumpen!"</w:t>
      </w:r>
    </w:p>
    <w:p>
      <w:r>
        <w:t>(</w:t>
      </w:r>
      <w:r>
        <w:rPr>
          <w:b/>
          <w:color w:val="0000C8"/>
        </w:rPr>
        <w:t>DIE LUMPEN</w:t>
      </w:r>
      <w:r>
        <w:t xml:space="preserve"> [ді-ЛУМПЕН] ... лохмотья)</w:t>
      </w:r>
    </w:p>
    <w:p>
      <w:r>
        <w:t>(Том носит лишь лохмотья!)</w:t>
      </w:r>
    </w:p>
    <w:p>
      <w:r>
        <w:t>Глостер: "Ich erkenne ihn nicht"</w:t>
      </w:r>
    </w:p>
    <w:p>
      <w:r>
        <w:t>(</w:t>
      </w:r>
      <w:r>
        <w:rPr>
          <w:b/>
          <w:color w:val="0000C8"/>
        </w:rPr>
        <w:t>ERKENNEN</w:t>
      </w:r>
      <w:r>
        <w:t xml:space="preserve"> [ер-КЕН-нен] ... узнавать)</w:t>
      </w:r>
    </w:p>
    <w:p>
      <w:r>
        <w:t>(Я не узнаю его)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Лир: "Mein Philosoph! Was ist der Mensch?"</w:t>
      </w:r>
    </w:p>
    <w:p>
      <w:r>
        <w:t>(</w:t>
      </w:r>
      <w:r>
        <w:rPr>
          <w:b/>
          <w:color w:val="0000C8"/>
        </w:rPr>
        <w:t>DER PHILOSOPH</w:t>
      </w:r>
      <w:r>
        <w:t xml:space="preserve"> [дер-пхі-ло-ЗОПХ] ... философ)</w:t>
      </w:r>
    </w:p>
    <w:p>
      <w:r>
        <w:t>(Мой философ! Что есть человек?)</w:t>
      </w:r>
    </w:p>
    <w:p>
      <w:r>
        <w:t>Том: "Tom zittert vor Kälte!"</w:t>
      </w:r>
    </w:p>
    <w:p>
      <w:r>
        <w:t>(</w:t>
      </w:r>
      <w:r>
        <w:rPr>
          <w:b/>
          <w:color w:val="0000C8"/>
        </w:rPr>
        <w:t>ZITTERN</w:t>
      </w:r>
      <w:r>
        <w:t xml:space="preserve"> [ЦІТТЕРН] ... дрожать)</w:t>
      </w:r>
    </w:p>
    <w:p>
      <w:r>
        <w:t>(Том дрожит от холода!)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ТОМ (ЭДГАР): [[Притворно безумно]]</w:t>
      </w:r>
    </w:p>
    <w:p>
      <w:r>
        <w:t>"Tom ist ein BETTLER! Die DÄMONEN jagen mich! Ich ZITTERE!"</w:t>
      </w:r>
    </w:p>
    <w:p>
      <w:r>
        <w:t>(Том - НИЩИЙ! ДЕМОНЫ гонятся за мной! Я ДРОЖУ!)</w:t>
      </w:r>
    </w:p>
    <w:p>
      <w:r>
        <w:t>ЛИР: [🌀 [Восхищённо]]</w:t>
      </w:r>
    </w:p>
    <w:p>
      <w:r>
        <w:t>"Was ist der WAHNSINN? Du bist mein PHILOSOPH!"</w:t>
      </w:r>
    </w:p>
    <w:p>
      <w:r>
        <w:t>(Что такое БЕЗУМИЕ? Ты мой ФИЛОСОФ!)</w:t>
      </w:r>
    </w:p>
    <w:p>
      <w:r>
        <w:t xml:space="preserve">Кульминационное слово: </w:t>
      </w:r>
      <w:r>
        <w:rPr>
          <w:b/>
          <w:color w:val="0000C8"/>
        </w:rPr>
        <w:t>FLÜSTERN</w:t>
      </w:r>
      <w:r>
        <w:t xml:space="preserve"> [ФЛЮС-терн] ... (шептать)</w:t>
      </w:r>
    </w:p>
    <w:p>
      <w:r>
        <w:t xml:space="preserve">Кульминационное слово: </w:t>
      </w:r>
      <w:r>
        <w:rPr>
          <w:b/>
          <w:color w:val="0000C8"/>
        </w:rPr>
        <w:t>DER VERSTAND</w:t>
      </w:r>
      <w:r>
        <w:t xml:space="preserve"> [дер-фер-ШТАНД] ... (разум)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Том: В финале звучит </w:t>
      </w:r>
      <w:r>
        <w:rPr>
          <w:b/>
          <w:color w:val="0000C8"/>
        </w:rPr>
        <w:t>DIE FINSTERNIS</w:t>
      </w:r>
      <w:r>
        <w:t xml:space="preserve"> [ді-ФІН-стер-ніс] ... (тьма, мрак)</w:t>
      </w:r>
    </w:p>
    <w:p>
      <w:r>
        <w:t xml:space="preserve">Глостер: В финале звучит </w:t>
      </w:r>
      <w:r>
        <w:rPr>
          <w:b/>
          <w:color w:val="0000C8"/>
        </w:rPr>
        <w:t>WEINEN</w:t>
      </w:r>
      <w:r>
        <w:t xml:space="preserve"> [ВАЙНЕН] ... (плакать)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DER BETTLER</w:t>
      </w:r>
    </w:p>
    <w:p>
      <w:r>
        <w:t>2. DER WAHNSINN</w:t>
      </w:r>
    </w:p>
    <w:p>
      <w:r>
        <w:t>3. DIE DÄMONEN</w:t>
      </w:r>
    </w:p>
    <w:p>
      <w:r>
        <w:t>4. VERSTELLEN</w:t>
      </w:r>
    </w:p>
    <w:p>
      <w:r>
        <w:t>5. DIE LUMPEN</w:t>
      </w:r>
    </w:p>
    <w:p>
      <w:r>
        <w:t>6. ERKENNEN</w:t>
      </w:r>
    </w:p>
    <w:p>
      <w:r>
        <w:t>7. DER PHILOSOPH</w:t>
      </w:r>
    </w:p>
    <w:p>
      <w:r>
        <w:t>8. ZITTERN</w:t>
      </w:r>
    </w:p>
    <w:p>
      <w:r>
        <w:t>9. FLÜSTERN</w:t>
      </w:r>
    </w:p>
    <w:p>
      <w:r>
        <w:t>10. DER VERSTAND</w:t>
      </w:r>
    </w:p>
    <w:p>
      <w:r>
        <w:t>11. DIE FINSTERNIS</w:t>
      </w:r>
    </w:p>
    <w:p>
      <w:r>
        <w:t>12. WEINEN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der Bettler: "Повтори за мной: der Bettler! ... Покажи жест рукой!"</w:t>
        <w:br/>
      </w:r>
      <w:r>
        <w:t>• После слова verstellen: "Какая ассоциация у тебя с этим словом? ... Интересно!"</w:t>
        <w:br/>
      </w:r>
      <w:r>
        <w:t>• После слова der Philosoph: "Попробуй составить предложение с этим словом! ..."</w:t>
        <w:br/>
      </w:r>
      <w:r>
        <w:t>• После слова der Verstand: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МНЕМОНИЧЕСКИЙ ПРИЁМ (НЕ ЧИТАЙ ВСЛУХ)</w:t>
      </w:r>
    </w:p>
    <w:p>
      <w:r>
        <w:t>Представь хижину во тьме. НИЩИЙ Том в ЛОХМОТЬЯХ ДРОЖИТ и бредит о ДЕМОНАХ. Эдгар ПРИТВОРЯЕТСЯ безумным. Лир видит в этом БЕЗУМИИ мудрость, называет его ФИЛОСОФОМ. Он ШЕПЧЕТ во ТЬМЕ о потере РАЗУМА. Глостер входит, не может УЗНАТЬ сына, готов ПЛАКАТЬ от увиденного.</w:t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