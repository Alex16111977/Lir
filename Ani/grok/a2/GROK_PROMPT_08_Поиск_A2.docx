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8: ПОИСК</w:t>
      </w:r>
    </w:p>
    <w:p>
      <w:r>
        <w:t>Эмоции сцены: 🔍 ПОИСКИ, 😢 ПОТЕРЯ, 💔 ОТЧАЯНИЕ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Кент: "Ich suche meinen wahren König"</w:t>
      </w:r>
    </w:p>
    <w:p>
      <w:r>
        <w:t>(</w:t>
      </w:r>
      <w:r>
        <w:rPr>
          <w:b/>
          <w:color w:val="0000C8"/>
        </w:rPr>
        <w:t>SUCHEN</w:t>
      </w:r>
      <w:r>
        <w:t xml:space="preserve"> [ЗУХЕН] ... искать)</w:t>
      </w:r>
    </w:p>
    <w:p>
      <w:r>
        <w:t>(Я ищу своего истинного короля)</w:t>
      </w:r>
    </w:p>
    <w:p>
      <w:r>
        <w:t>Корделия: "Endlich finde ich meinen Vater"</w:t>
      </w:r>
    </w:p>
    <w:p>
      <w:r>
        <w:t>(</w:t>
      </w:r>
      <w:r>
        <w:rPr>
          <w:b/>
          <w:color w:val="0000C8"/>
        </w:rPr>
        <w:t>FINDEN</w:t>
      </w:r>
      <w:r>
        <w:t xml:space="preserve"> [ФІНДЕН] ... находить)</w:t>
      </w:r>
    </w:p>
    <w:p>
      <w:r>
        <w:t>(Наконец я нахожу отца)</w:t>
      </w:r>
    </w:p>
    <w:p>
      <w:r>
        <w:t>Лир: "Ich habe alles verloren"</w:t>
      </w:r>
    </w:p>
    <w:p>
      <w:r>
        <w:t>(</w:t>
      </w:r>
      <w:r>
        <w:rPr>
          <w:b/>
          <w:color w:val="0000C8"/>
        </w:rPr>
        <w:t>VERLIEREN</w:t>
      </w:r>
      <w:r>
        <w:t xml:space="preserve"> [фер-ЛІ-рен] ... терять)</w:t>
      </w:r>
    </w:p>
    <w:p>
      <w:r>
        <w:t>(Я потерял всё)</w:t>
      </w:r>
    </w:p>
    <w:p>
      <w:r>
        <w:t>Глостер: "Die Suche nach der Wahrheit"</w:t>
      </w:r>
    </w:p>
    <w:p>
      <w:r>
        <w:t>(</w:t>
      </w:r>
      <w:r>
        <w:rPr>
          <w:b/>
          <w:color w:val="0000C8"/>
        </w:rPr>
        <w:t>DIE SUCHE</w:t>
      </w:r>
      <w:r>
        <w:t xml:space="preserve"> [ді-ЗУХЕ] ... поиск)</w:t>
      </w:r>
    </w:p>
    <w:p>
      <w:r>
        <w:t>(Поиск правды)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Эдмунд: "Ich entdecke ihre Schwächen"</w:t>
      </w:r>
    </w:p>
    <w:p>
      <w:r>
        <w:t>(</w:t>
      </w:r>
      <w:r>
        <w:rPr>
          <w:b/>
          <w:color w:val="0000C8"/>
        </w:rPr>
        <w:t>ENTDECKEN</w:t>
      </w:r>
      <w:r>
        <w:t xml:space="preserve"> [ент-ДЕКЕН] ... обнаруживать)</w:t>
      </w:r>
    </w:p>
    <w:p>
      <w:r>
        <w:t>(Я обнаруживаю их слабости)</w:t>
      </w:r>
    </w:p>
    <w:p>
      <w:r>
        <w:t>Эдгар: "Ich muss mich verstecken"</w:t>
      </w:r>
    </w:p>
    <w:p>
      <w:r>
        <w:t>(</w:t>
      </w:r>
      <w:r>
        <w:rPr>
          <w:b/>
          <w:color w:val="0000C8"/>
        </w:rPr>
        <w:t>VERSTECKEN</w:t>
      </w:r>
      <w:r>
        <w:t xml:space="preserve"> [фер-ШТЕКЕН] ... прятать)</w:t>
      </w:r>
    </w:p>
    <w:p>
      <w:r>
        <w:t>(Я должен прятаться)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Шут: "Ich verschwinde in der Nacht"</w:t>
      </w:r>
    </w:p>
    <w:p>
      <w:r>
        <w:t>(</w:t>
      </w:r>
      <w:r>
        <w:rPr>
          <w:b/>
          <w:color w:val="0000C8"/>
        </w:rPr>
        <w:t>VERSCHWINDEN</w:t>
      </w:r>
      <w:r>
        <w:t xml:space="preserve"> [фер-ШВІНДЕН] ... исчезать)</w:t>
      </w:r>
    </w:p>
    <w:p>
      <w:r>
        <w:t>(Я исчезаю в ночи)</w:t>
      </w:r>
    </w:p>
    <w:p>
      <w:r>
        <w:t>Глостер: "Ich erkenne deine Stimme"</w:t>
      </w:r>
    </w:p>
    <w:p>
      <w:r>
        <w:t>(</w:t>
      </w:r>
      <w:r>
        <w:rPr>
          <w:b/>
          <w:color w:val="0000C8"/>
        </w:rPr>
        <w:t>ERKENNEN</w:t>
      </w:r>
      <w:r>
        <w:t xml:space="preserve"> [ер-КЕН-нен] ... узнавать)</w:t>
      </w:r>
    </w:p>
    <w:p>
      <w:r>
        <w:t>(Я узнаю твой голос)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КЕНТ: [😰 [Тревожно, решительно]]</w:t>
      </w:r>
    </w:p>
    <w:p>
      <w:r>
        <w:t>"Ich SUCHE den König! Wo kann ich ihn FINDEN in diesem Sturm?"</w:t>
      </w:r>
    </w:p>
    <w:p>
      <w:r>
        <w:t>(Я ИЩУ короля! Где мне его НАЙТИ в этой буре?)</w:t>
      </w:r>
    </w:p>
    <w:p>
      <w:r>
        <w:t>ЛИР: [😵 [В замешательстве, безумно]]</w:t>
      </w:r>
    </w:p>
    <w:p>
      <w:r>
        <w:t>"Ich habe mich selbst VERLOREN! Wer bin ich? ERKENNST du mich?"</w:t>
      </w:r>
    </w:p>
    <w:p>
      <w:r>
        <w:t>(Я ПОТЕРЯЛ себя! Кто я? Ты УЗНАЁШЬ меня?)</w:t>
      </w:r>
    </w:p>
    <w:p>
      <w:r>
        <w:t xml:space="preserve">Кульминационное слово: </w:t>
      </w:r>
      <w:r>
        <w:rPr>
          <w:b/>
          <w:color w:val="0000C8"/>
        </w:rPr>
        <w:t>DIE SPUR</w:t>
      </w:r>
      <w:r>
        <w:t xml:space="preserve"> [ді-ШПУР] ... (след)</w:t>
      </w:r>
    </w:p>
    <w:p>
      <w:r>
        <w:t xml:space="preserve">Кульминационное слово: </w:t>
      </w:r>
      <w:r>
        <w:rPr>
          <w:b/>
          <w:color w:val="0000C8"/>
        </w:rPr>
        <w:t>AUFSPÜREN</w:t>
      </w:r>
      <w:r>
        <w:t xml:space="preserve"> [АУФ-шпю-рен] ... (выслеживать)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Лир: В финале звучит </w:t>
      </w:r>
      <w:r>
        <w:rPr>
          <w:b/>
          <w:color w:val="0000C8"/>
        </w:rPr>
        <w:t>VERMISSEN</w:t>
      </w:r>
      <w:r>
        <w:t xml:space="preserve"> [фер-МІСЕН] ... (скучать, недоставать)</w:t>
      </w:r>
    </w:p>
    <w:p>
      <w:r>
        <w:t xml:space="preserve">Лир: В финале звучит </w:t>
      </w:r>
      <w:r>
        <w:rPr>
          <w:b/>
          <w:color w:val="0000C8"/>
        </w:rPr>
        <w:t>BEGEGNEN</w:t>
      </w:r>
      <w:r>
        <w:t xml:space="preserve"> [бе-ГЕГНЕН] ... (встречать)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SUCHEN</w:t>
      </w:r>
    </w:p>
    <w:p>
      <w:r>
        <w:t>2. FINDEN</w:t>
      </w:r>
    </w:p>
    <w:p>
      <w:r>
        <w:t>3. VERLIEREN</w:t>
      </w:r>
    </w:p>
    <w:p>
      <w:r>
        <w:t>4. DIE SUCHE</w:t>
      </w:r>
    </w:p>
    <w:p>
      <w:r>
        <w:t>5. ENTDECKEN</w:t>
      </w:r>
    </w:p>
    <w:p>
      <w:r>
        <w:t>6. VERSTECKEN</w:t>
      </w:r>
    </w:p>
    <w:p>
      <w:r>
        <w:t>7. VERSCHWINDEN</w:t>
      </w:r>
    </w:p>
    <w:p>
      <w:r>
        <w:t>8. ERKENNEN</w:t>
      </w:r>
    </w:p>
    <w:p>
      <w:r>
        <w:t>9. DIE SPUR</w:t>
      </w:r>
    </w:p>
    <w:p>
      <w:r>
        <w:t>10. AUFSPÜREN</w:t>
      </w:r>
    </w:p>
    <w:p>
      <w:r>
        <w:t>11. VERMISSEN</w:t>
      </w:r>
    </w:p>
    <w:p>
      <w:r>
        <w:t>12. BEGEGNEN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suchen: "Повтори за мной: suchen! ... Покажи жест рукой!"</w:t>
        <w:br/>
      </w:r>
      <w:r>
        <w:t>• После слова die Suche: "Какая ассоциация у тебя с этим словом? ... Интересно!"</w:t>
        <w:br/>
      </w:r>
      <w:r>
        <w:t>• После слова verschwinden: "Попробуй составить предложение с этим словом! ..."</w:t>
        <w:br/>
      </w:r>
      <w:r>
        <w:t>• После слова aufspüren: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лабиринт поисков: Кент ИЩЕТ Лира - Корделия спешит НАЙТИ отца - </w:t>
        <w:br/>
        <w:t xml:space="preserve">                Лир ПОТЕРЯЛ себя - Эдгар ПРЯЧЕТСЯ от ПОИСКА - Глостер ОБНАРУЖИВАЕТ правду поздно - </w:t>
        <w:br/>
        <w:t xml:space="preserve">                враги идут по СЛЕДУ - Шут ИСЧЕЗАЕТ - слепой УЗНАЁТ безумного - </w:t>
        <w:br/>
        <w:t xml:space="preserve">                все ВСТРЕЧАЮТСЯ в финале - Лир ТОСКУЕТ по потерянной дочери.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