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🌟 БЕЗУМИЕ И МУДРОСТЬ ЧЕРЕЗ КОРОЛЯ ЛИРА</w:t>
      </w:r>
    </w:p>
    <w:p>
      <w:r>
        <w:t>Эмоции сцены: 🌀 ХАОС, 💡 ПРОЗРЕНИЕ, МАСКА, 🔮 ИСТИНА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"Der Wahnsinn ist mein Lehrer"</w:t>
      </w:r>
    </w:p>
    <w:p>
      <w:r>
        <w:t>(</w:t>
      </w:r>
      <w:r>
        <w:rPr>
          <w:b/>
          <w:color w:val="0000C8"/>
        </w:rPr>
        <w:t>DER WAHNSINN</w:t>
      </w:r>
      <w:r>
        <w:t xml:space="preserve"> [дер-ВАН-зін] ... безумие)</w:t>
      </w:r>
    </w:p>
    <w:p>
      <w:r>
        <w:t>(Безумие — мой учитель)</w:t>
      </w:r>
    </w:p>
    <w:p>
      <w:r>
        <w:t>Шут: "Die Weisheit trägt Narrenkleider"</w:t>
      </w:r>
    </w:p>
    <w:p>
      <w:r>
        <w:t>(</w:t>
      </w:r>
      <w:r>
        <w:rPr>
          <w:b/>
          <w:color w:val="0000C8"/>
        </w:rPr>
        <w:t>DIE WEISHEIT</w:t>
      </w:r>
      <w:r>
        <w:t xml:space="preserve"> [ді-ВАЙС-хайт] ... мудрость)</w:t>
      </w:r>
    </w:p>
    <w:p>
      <w:r>
        <w:t>(Мудрость носит одежды шута)</w:t>
      </w:r>
    </w:p>
    <w:p>
      <w:r>
        <w:t>Эдгар: "Ich spiele den Verrückten"</w:t>
      </w:r>
    </w:p>
    <w:p>
      <w:r>
        <w:t>(</w:t>
      </w:r>
      <w:r>
        <w:rPr>
          <w:b/>
          <w:color w:val="0000C8"/>
        </w:rPr>
        <w:t>VERRÜCKT</w:t>
      </w:r>
      <w:r>
        <w:t xml:space="preserve"> [фер-РЮКТ] ... сумасшедший)</w:t>
      </w:r>
    </w:p>
    <w:p>
      <w:r>
        <w:t>(Я играю сумасшедшего)</w:t>
      </w:r>
    </w:p>
    <w:p>
      <w:r>
        <w:t>Корделия: "Sei klug, aber ehrlich"</w:t>
      </w:r>
    </w:p>
    <w:p>
      <w:r>
        <w:t>(</w:t>
      </w:r>
      <w:r>
        <w:rPr>
          <w:b/>
          <w:color w:val="0000C8"/>
        </w:rPr>
        <w:t>KLUG</w:t>
      </w:r>
      <w:r>
        <w:t xml:space="preserve"> [КЛУГ] ... умный)</w:t>
      </w:r>
    </w:p>
    <w:p>
      <w:r>
        <w:t>(Будь умна, но честна)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Шут: "Der Narr sagt die Wahrheit"</w:t>
      </w:r>
    </w:p>
    <w:p>
      <w:r>
        <w:t>(</w:t>
      </w:r>
      <w:r>
        <w:rPr>
          <w:b/>
          <w:color w:val="0000C8"/>
        </w:rPr>
        <w:t>DER NARR</w:t>
      </w:r>
      <w:r>
        <w:t xml:space="preserve"> [дер-НАР] ... дурак/шут)</w:t>
      </w:r>
    </w:p>
    <w:p>
      <w:r>
        <w:t>(Дурак говорит правду)</w:t>
      </w:r>
    </w:p>
    <w:p>
      <w:r>
        <w:t>Глостер: "Ich bin völlig verwirrt"</w:t>
      </w:r>
    </w:p>
    <w:p>
      <w:r>
        <w:t>(</w:t>
      </w:r>
      <w:r>
        <w:rPr>
          <w:b/>
          <w:color w:val="0000C8"/>
        </w:rPr>
        <w:t>VERWIRRT</w:t>
      </w:r>
      <w:r>
        <w:t xml:space="preserve"> [фер-ВІРТ] ... смущённый)</w:t>
      </w:r>
    </w:p>
    <w:p>
      <w:r>
        <w:t>(Я совершенно смущён)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"Jetzt begreife ich alles"</w:t>
      </w:r>
    </w:p>
    <w:p>
      <w:r>
        <w:t>(</w:t>
      </w:r>
      <w:r>
        <w:rPr>
          <w:b/>
          <w:color w:val="0000C8"/>
        </w:rPr>
        <w:t>BEGREIFEN</w:t>
      </w:r>
      <w:r>
        <w:t xml:space="preserve"> [бе-ГРАЙ-фен] ... постигать)</w:t>
      </w:r>
    </w:p>
    <w:p>
      <w:r>
        <w:t>(Теперь я постигаю всё)</w:t>
      </w:r>
    </w:p>
    <w:p>
      <w:r>
        <w:t>Лир: "Mein Verstand verlässt mich"</w:t>
      </w:r>
    </w:p>
    <w:p>
      <w:r>
        <w:t>(</w:t>
      </w:r>
      <w:r>
        <w:rPr>
          <w:b/>
          <w:color w:val="0000C8"/>
        </w:rPr>
        <w:t>DER VERSTAND</w:t>
      </w:r>
      <w:r>
        <w:t xml:space="preserve"> [дер-фер-ШТАНД] ... рассудок)</w:t>
      </w:r>
    </w:p>
    <w:p>
      <w:r>
        <w:t>(Мой рассудок покидает меня)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[🌀 [В помутнении]]</w:t>
      </w:r>
    </w:p>
    <w:p>
      <w:r>
        <w:t>"Der WAHNSINN ist mein Lehrer! Mein VERSTAND verlässt mich!"</w:t>
      </w:r>
    </w:p>
    <w:p>
      <w:r>
        <w:t>(БЕЗУМИЕ - мой учитель! Мой РАССУДОК покидает меня!)</w:t>
      </w:r>
    </w:p>
    <w:p>
      <w:r>
        <w:t>ШУТ: [🃏 [Парадоксально]]</w:t>
      </w:r>
    </w:p>
    <w:p>
      <w:r>
        <w:t>"Die WEISHEIT trägt Narrenkleider! Der NARR sagt die Wahrheit!"</w:t>
      </w:r>
    </w:p>
    <w:p>
      <w:r>
        <w:t>(МУДРОСТЬ носит одежды шута! ДУРАК говорит правду!)</w:t>
      </w:r>
    </w:p>
    <w:p>
      <w:r>
        <w:t xml:space="preserve">Кульминационное слово: </w:t>
      </w:r>
      <w:r>
        <w:rPr>
          <w:b/>
          <w:color w:val="0000C8"/>
        </w:rPr>
        <w:t>TÄUSCHEN</w:t>
      </w:r>
      <w:r>
        <w:t xml:space="preserve"> [ТОЙ-шен] ... (обманывать)</w:t>
      </w:r>
    </w:p>
    <w:p>
      <w:r>
        <w:t xml:space="preserve">Кульминационное слово: </w:t>
      </w:r>
      <w:r>
        <w:rPr>
          <w:b/>
          <w:color w:val="0000C8"/>
        </w:rPr>
        <w:t>DIE TORHEIT</w:t>
      </w:r>
      <w:r>
        <w:t xml:space="preserve"> [ді-ТОРХАЙТ] ... (глупость)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ERLEUCHTEN</w:t>
      </w:r>
      <w:r>
        <w:t xml:space="preserve"> [ЕРЛОЙХТЕН] ... (просветлять)</w:t>
      </w:r>
    </w:p>
    <w:p>
      <w:r>
        <w:t xml:space="preserve">Шут: В финале звучит </w:t>
      </w:r>
      <w:r>
        <w:rPr>
          <w:b/>
          <w:color w:val="0000C8"/>
        </w:rPr>
        <w:t>DAS RÄTSEL</w:t>
      </w:r>
      <w:r>
        <w:t xml:space="preserve"> [дас-РЕТЗЕЛ] ... (загадка)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WAHNSINN</w:t>
      </w:r>
    </w:p>
    <w:p>
      <w:r>
        <w:t>2. DIE WEISHEIT</w:t>
      </w:r>
    </w:p>
    <w:p>
      <w:r>
        <w:t>3. VERRÜCKT</w:t>
      </w:r>
    </w:p>
    <w:p>
      <w:r>
        <w:t>4. KLUG</w:t>
      </w:r>
    </w:p>
    <w:p>
      <w:r>
        <w:t>5. DER NARR</w:t>
      </w:r>
    </w:p>
    <w:p>
      <w:r>
        <w:t>6. VERWIRRT</w:t>
      </w:r>
    </w:p>
    <w:p>
      <w:r>
        <w:t>7. BEGREIFEN</w:t>
      </w:r>
    </w:p>
    <w:p>
      <w:r>
        <w:t>8. DER VERSTAND</w:t>
      </w:r>
    </w:p>
    <w:p>
      <w:r>
        <w:t>9. TÄUSCHEN</w:t>
      </w:r>
    </w:p>
    <w:p>
      <w:r>
        <w:t>10. DIE TORHEIT</w:t>
      </w:r>
    </w:p>
    <w:p>
      <w:r>
        <w:t>11. ERLEUCHTEN</w:t>
      </w:r>
    </w:p>
    <w:p>
      <w:r>
        <w:t>12. DAS RÄTSEL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Wahnsinn: "Повтори за мной: der Wahnsinn! ... Покажи жест рукой!"</w:t>
        <w:br/>
      </w:r>
      <w:r>
        <w:t>• После слова klug: "Какая ассоциация у тебя с этим словом? ... Интересно!"</w:t>
        <w:br/>
      </w:r>
      <w:r>
        <w:t>• После слова begreifen: "Попробуй составить предложение с этим словом! ..."</w:t>
        <w:br/>
      </w:r>
      <w:r>
        <w:t>• После слова die Torheit: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Запомни парадокс пьесы: безумный Лир мудр, мудрый шут — дурак, притворный безумец Эдгар — самый разумный.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