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🏔 СЦЕНА 10: ДУВРСКИЕ СКАЛЫ</w:t>
      </w:r>
    </w:p>
    <w:p>
      <w:r>
        <w:t>Эмоции сцены: 🏔️ СПАСЕНИЕ, 💙 МИЛОСЕРДИЕ, 🌅 НАДЕЖДА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Эдгар: "Hier ist die höchste Klippe"</w:t>
      </w:r>
    </w:p>
    <w:p>
      <w:r>
        <w:t>(</w:t>
      </w:r>
      <w:r>
        <w:rPr>
          <w:b/>
          <w:color w:val="0000C8"/>
        </w:rPr>
        <w:t>DIE KLIPPE</w:t>
      </w:r>
      <w:r>
        <w:t xml:space="preserve"> [ді-КЛІППЕ] ... утёс)</w:t>
      </w:r>
    </w:p>
    <w:p>
      <w:r>
        <w:t>(Вот самый высокий утёс)</w:t>
      </w:r>
    </w:p>
    <w:p>
      <w:r>
        <w:t>Глостер: "Ich werde springen"</w:t>
      </w:r>
    </w:p>
    <w:p>
      <w:r>
        <w:t>(</w:t>
      </w:r>
      <w:r>
        <w:rPr>
          <w:b/>
          <w:color w:val="0000C8"/>
        </w:rPr>
        <w:t>SPRINGEN</w:t>
      </w:r>
      <w:r>
        <w:t xml:space="preserve"> [ШПРІНГЕН] ... прыгать)</w:t>
      </w:r>
    </w:p>
    <w:p>
      <w:r>
        <w:t>(Я прыгну)</w:t>
      </w:r>
    </w:p>
    <w:p>
      <w:r>
        <w:t>Глостер: "Der Selbstmord ist mein Ausweg"</w:t>
      </w:r>
    </w:p>
    <w:p>
      <w:r>
        <w:t>(</w:t>
      </w:r>
      <w:r>
        <w:rPr>
          <w:b/>
          <w:color w:val="0000C8"/>
        </w:rPr>
        <w:t>DER SELBSTMORD</w:t>
      </w:r>
      <w:r>
        <w:t xml:space="preserve"> [дер-ЗЕЛБСТМОРД] ... самоубийство)</w:t>
      </w:r>
    </w:p>
    <w:p>
      <w:r>
        <w:t>(Самоубийство - мой выход)</w:t>
      </w:r>
    </w:p>
    <w:p>
      <w:r>
        <w:t>Эдгар: "Ich muss ihn täuschen"</w:t>
      </w:r>
    </w:p>
    <w:p>
      <w:r>
        <w:t>(</w:t>
      </w:r>
      <w:r>
        <w:rPr>
          <w:b/>
          <w:color w:val="0000C8"/>
        </w:rPr>
        <w:t>TÄUSCHEN</w:t>
      </w:r>
      <w:r>
        <w:t xml:space="preserve"> [ТОЙ-шен] ... обманывать)</w:t>
      </w:r>
    </w:p>
    <w:p>
      <w:r>
        <w:t>(Я должен его обмануть)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Глостер: "Ich falle... ich falle!"</w:t>
      </w:r>
    </w:p>
    <w:p>
      <w:r>
        <w:t>(</w:t>
      </w:r>
      <w:r>
        <w:rPr>
          <w:b/>
          <w:color w:val="0000C8"/>
        </w:rPr>
        <w:t>FALLEN</w:t>
      </w:r>
      <w:r>
        <w:t xml:space="preserve"> [ФАЛЛЕН] ... падать)</w:t>
      </w:r>
    </w:p>
    <w:p>
      <w:r>
        <w:t>(Я падаю... падаю!)</w:t>
      </w:r>
    </w:p>
    <w:p>
      <w:r>
        <w:t>Эдгар: "Ich werde dich retten, Vater"</w:t>
      </w:r>
    </w:p>
    <w:p>
      <w:r>
        <w:t>(</w:t>
      </w:r>
      <w:r>
        <w:rPr>
          <w:b/>
          <w:color w:val="0000C8"/>
        </w:rPr>
        <w:t>RETTEN</w:t>
      </w:r>
      <w:r>
        <w:t xml:space="preserve"> [РЕ-тен] ... спасать)</w:t>
      </w:r>
    </w:p>
    <w:p>
      <w:r>
        <w:t>(Я спасу тебя, отец)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Эдгар: "Ein Wunder! Ihr lebt!"</w:t>
      </w:r>
    </w:p>
    <w:p>
      <w:r>
        <w:t>(</w:t>
      </w:r>
      <w:r>
        <w:rPr>
          <w:b/>
          <w:color w:val="0000C8"/>
        </w:rPr>
        <w:t>DAS WUNDER</w:t>
      </w:r>
      <w:r>
        <w:t xml:space="preserve"> [дас-ВУНД-ер] ... чудо)</w:t>
      </w:r>
    </w:p>
    <w:p>
      <w:r>
        <w:t>(Чудо! Вы живы!)</w:t>
      </w:r>
    </w:p>
    <w:p>
      <w:r>
        <w:t>Глостер: "Ich lebe noch?"</w:t>
      </w:r>
    </w:p>
    <w:p>
      <w:r>
        <w:t>(</w:t>
      </w:r>
      <w:r>
        <w:rPr>
          <w:b/>
          <w:color w:val="0000C8"/>
        </w:rPr>
        <w:t>LEBEN</w:t>
      </w:r>
      <w:r>
        <w:t xml:space="preserve"> [ЛЕ-бен] ... жить)</w:t>
      </w:r>
    </w:p>
    <w:p>
      <w:r>
        <w:t>(Я ещё жив?)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ЭДГАР: [[Притворяясь]]</w:t>
      </w:r>
    </w:p>
    <w:p>
      <w:r>
        <w:t>"Hier ist die KLIPPE. Die HÖHE... der ABGRUND!"</w:t>
      </w:r>
    </w:p>
    <w:p>
      <w:r>
        <w:t>(Вот УТЁС. ВЫСОТА... ПРОПАСТЬ!)</w:t>
      </w:r>
    </w:p>
    <w:p>
      <w:r>
        <w:t>ГЛОСТЕР: [😔 [В отчаянии]]</w:t>
      </w:r>
    </w:p>
    <w:p>
      <w:r>
        <w:t>"Ich VERZWEIFLE. Der SELBSTMORD ist meine Erlösung. Ich werde SPRINGEN!"</w:t>
      </w:r>
    </w:p>
    <w:p>
      <w:r>
        <w:t>(Я в ОТЧАЯНИИ. САМОУБИЙСТВО - моё избавление. Я ПРЫГНУ!)</w:t>
      </w:r>
    </w:p>
    <w:p>
      <w:r>
        <w:t xml:space="preserve">Кульминационное слово: </w:t>
      </w:r>
      <w:r>
        <w:rPr>
          <w:b/>
          <w:color w:val="0000C8"/>
        </w:rPr>
        <w:t>DIE HÖHE</w:t>
      </w:r>
      <w:r>
        <w:t xml:space="preserve"> [ді-ХЁ-хе] ... (высота)</w:t>
      </w:r>
    </w:p>
    <w:p>
      <w:r>
        <w:t xml:space="preserve">Кульминационное слово: </w:t>
      </w:r>
      <w:r>
        <w:rPr>
          <w:b/>
          <w:color w:val="0000C8"/>
        </w:rPr>
        <w:t>DER ABGRUND</w:t>
      </w:r>
      <w:r>
        <w:t xml:space="preserve"> [дер-АБГРУНД] ... (пропасть)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Эдгар: В финале звучит </w:t>
      </w:r>
      <w:r>
        <w:rPr>
          <w:b/>
          <w:color w:val="0000C8"/>
        </w:rPr>
        <w:t>FÜHREN</w:t>
      </w:r>
      <w:r>
        <w:t xml:space="preserve"> [ФЮ-рен] ... (вести)</w:t>
      </w:r>
    </w:p>
    <w:p>
      <w:r>
        <w:t xml:space="preserve">Глостер: В финале звучит </w:t>
      </w:r>
      <w:r>
        <w:rPr>
          <w:b/>
          <w:color w:val="0000C8"/>
        </w:rPr>
        <w:t>VERZWEIFELN</w:t>
      </w:r>
      <w:r>
        <w:t xml:space="preserve"> [фер-ЦВАЙ-фельн] ... (отчаиваться)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KLIPPE</w:t>
      </w:r>
    </w:p>
    <w:p>
      <w:r>
        <w:t>2. SPRINGEN</w:t>
      </w:r>
    </w:p>
    <w:p>
      <w:r>
        <w:t>3. DER SELBSTMORD</w:t>
      </w:r>
    </w:p>
    <w:p>
      <w:r>
        <w:t>4. TÄUSCHEN</w:t>
      </w:r>
    </w:p>
    <w:p>
      <w:r>
        <w:t>5. FALLEN</w:t>
      </w:r>
    </w:p>
    <w:p>
      <w:r>
        <w:t>6. RETTEN</w:t>
      </w:r>
    </w:p>
    <w:p>
      <w:r>
        <w:t>7. DAS WUNDER</w:t>
      </w:r>
    </w:p>
    <w:p>
      <w:r>
        <w:t>8. LEBEN</w:t>
      </w:r>
    </w:p>
    <w:p>
      <w:r>
        <w:t>9. DIE HÖHE</w:t>
      </w:r>
    </w:p>
    <w:p>
      <w:r>
        <w:t>10. DER ABGRUND</w:t>
      </w:r>
    </w:p>
    <w:p>
      <w:r>
        <w:t>11. FÜHREN</w:t>
      </w:r>
    </w:p>
    <w:p>
      <w:r>
        <w:t>12. VERZWEIFELN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Klippe: "Повтори за мной: die Klippe! ... Покажи жест рукой!"</w:t>
        <w:br/>
      </w:r>
      <w:r>
        <w:t>• После слова täuschen: "Какая ассоциация у тебя с этим словом? ... Интересно!"</w:t>
        <w:br/>
      </w:r>
      <w:r>
        <w:t>• После слова das Wunder: "Попробуй составить предложение с этим словом! ..."</w:t>
        <w:br/>
      </w:r>
      <w:r>
        <w:t>• После слова der Abgrund: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сцену спасения через обман: Эдгар ВЕДЁТ отца к мнимому УТЁСУ. Описывает ВЫСОТУ и ПРОПАСТЬ. Глостер в ОТЧАЯНИИ хочет совершить САМОУБИЙСТВО - ПРЫГНУТЬ. Эдгар ОБМАНЫВАЕТ его. Отец ПАДАЕТ на ровную землю. 'ЧУДО! Вы ЖИВЫ!' Эдгар СПАСАЕТ отца благим обманом.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