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⛈ СЦЕНА 7: БУРЯ И БЕЗУМИЕ</w:t>
      </w:r>
    </w:p>
    <w:p>
      <w:r>
        <w:t>Эмоции сцены: ⛈️ БУРЯ, 🌪️ БЕЗУМИЕ, 💔 ОТЧАЯНИЕ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Лир: "Blast, Sturm! Zerbrich die Welt!"</w:t>
      </w:r>
    </w:p>
    <w:p>
      <w:r>
        <w:t>(</w:t>
      </w:r>
      <w:r>
        <w:rPr>
          <w:b/>
          <w:color w:val="0000C8"/>
        </w:rPr>
        <w:t>DER STURM</w:t>
      </w:r>
      <w:r>
        <w:t xml:space="preserve"> [дер-ШТУРМ] ... буря)</w:t>
      </w:r>
    </w:p>
    <w:p>
      <w:r>
        <w:t>(Дуй, буря! Разрушь мир!)</w:t>
      </w:r>
    </w:p>
    <w:p>
      <w:r>
        <w:t>Лир: "Der Donner ist meine Stimme!"</w:t>
      </w:r>
    </w:p>
    <w:p>
      <w:r>
        <w:t>(</w:t>
      </w:r>
      <w:r>
        <w:rPr>
          <w:b/>
          <w:color w:val="0000C8"/>
        </w:rPr>
        <w:t>DER DONNER</w:t>
      </w:r>
      <w:r>
        <w:t xml:space="preserve"> [дер-ДОН-нер] ... гром)</w:t>
      </w:r>
    </w:p>
    <w:p>
      <w:r>
        <w:t>(Гром - мой голос!)</w:t>
      </w:r>
    </w:p>
    <w:p>
      <w:r>
        <w:t>Лир: "Bin ich wahnsinnig geworden?"</w:t>
      </w:r>
    </w:p>
    <w:p>
      <w:r>
        <w:t>(</w:t>
      </w:r>
      <w:r>
        <w:rPr>
          <w:b/>
          <w:color w:val="0000C8"/>
        </w:rPr>
        <w:t>WAHNSINNIG</w:t>
      </w:r>
      <w:r>
        <w:t xml:space="preserve"> [ВАН-зі-ніг] ... безумный)</w:t>
      </w:r>
    </w:p>
    <w:p>
      <w:r>
        <w:t>(Стал ли я безумным?)</w:t>
      </w:r>
    </w:p>
    <w:p>
      <w:r>
        <w:t>Лир: "Ich schreie gegen den Himmel!"</w:t>
      </w:r>
    </w:p>
    <w:p>
      <w:r>
        <w:t>(</w:t>
      </w:r>
      <w:r>
        <w:rPr>
          <w:b/>
          <w:color w:val="0000C8"/>
        </w:rPr>
        <w:t>SCHREIEN</w:t>
      </w:r>
      <w:r>
        <w:t xml:space="preserve"> [ШРАЙ-ен] ... кричать)</w:t>
      </w:r>
    </w:p>
    <w:p>
      <w:r>
        <w:t>(Я кричу против небес!)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Лир: "Der Mensch ist ein nacktes Tier!"</w:t>
      </w:r>
    </w:p>
    <w:p>
      <w:r>
        <w:t>(</w:t>
      </w:r>
      <w:r>
        <w:rPr>
          <w:b/>
          <w:color w:val="0000C8"/>
        </w:rPr>
        <w:t>NACKT</w:t>
      </w:r>
      <w:r>
        <w:t xml:space="preserve"> [НАКТ] ... голый, нагой)</w:t>
      </w:r>
    </w:p>
    <w:p>
      <w:r>
        <w:t>(Человек - голое животное!)</w:t>
      </w:r>
    </w:p>
    <w:p>
      <w:r>
        <w:t>Кент: "Dort ist eine Hütte!"</w:t>
      </w:r>
    </w:p>
    <w:p>
      <w:r>
        <w:t>(</w:t>
      </w:r>
      <w:r>
        <w:rPr>
          <w:b/>
          <w:color w:val="0000C8"/>
        </w:rPr>
        <w:t>DIE HÜTTE</w:t>
      </w:r>
      <w:r>
        <w:t xml:space="preserve"> [ді-ХЮТТЕ] ... хижина)</w:t>
      </w:r>
    </w:p>
    <w:p>
      <w:r>
        <w:t>(Там хижина!)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Шут: "Wir frieren zu Tode!"</w:t>
      </w:r>
    </w:p>
    <w:p>
      <w:r>
        <w:t>(</w:t>
      </w:r>
      <w:r>
        <w:rPr>
          <w:b/>
          <w:color w:val="0000C8"/>
        </w:rPr>
        <w:t>FRIEREN</w:t>
      </w:r>
      <w:r>
        <w:t xml:space="preserve"> [ФРІРЕН] ... мёрзнуть)</w:t>
      </w:r>
    </w:p>
    <w:p>
      <w:r>
        <w:t>(Мы замёрзнем насмерть!)</w:t>
      </w:r>
    </w:p>
    <w:p>
      <w:r>
        <w:t>Лир: "Der Blitz soll mich treffen!"</w:t>
      </w:r>
    </w:p>
    <w:p>
      <w:r>
        <w:t>(</w:t>
      </w:r>
      <w:r>
        <w:rPr>
          <w:b/>
          <w:color w:val="0000C8"/>
        </w:rPr>
        <w:t>DER BLITZ</w:t>
      </w:r>
      <w:r>
        <w:t xml:space="preserve"> [дер-БЛІЦ] ... молния)</w:t>
      </w:r>
    </w:p>
    <w:p>
      <w:r>
        <w:t>(Пусть молния поразит меня!)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ЛИР: [⛈️ [Вызывая стихию]]</w:t>
      </w:r>
    </w:p>
    <w:p>
      <w:r>
        <w:t>"STURM, zerreiß die Welt! DONNER, zerschmettere alles!"</w:t>
      </w:r>
    </w:p>
    <w:p>
      <w:r>
        <w:t>(БУРЯ, разорви мир! ГРОМ, сокруши всё!)</w:t>
      </w:r>
    </w:p>
    <w:p>
      <w:r>
        <w:t>ЛИР: [⚡ [В исступлении]]</w:t>
      </w:r>
    </w:p>
    <w:p>
      <w:r>
        <w:t>"Ich SCHREIE! Der BLITZ soll mich treffen! Der REGEN wäscht nichts ab!"</w:t>
      </w:r>
    </w:p>
    <w:p>
      <w:r>
        <w:t>(Я КРИЧУ! Пусть МОЛНИЯ поразит меня! ДОЖДЬ ничего не смоет!)</w:t>
      </w:r>
    </w:p>
    <w:p>
      <w:r>
        <w:t xml:space="preserve">Кульминационное слово: </w:t>
      </w:r>
      <w:r>
        <w:rPr>
          <w:b/>
          <w:color w:val="0000C8"/>
        </w:rPr>
        <w:t>DER REGEN</w:t>
      </w:r>
      <w:r>
        <w:t xml:space="preserve"> [дер-РЕ-ген] ... (дождь)</w:t>
      </w:r>
    </w:p>
    <w:p>
      <w:r>
        <w:t xml:space="preserve">Кульминационное слово: </w:t>
      </w:r>
      <w:r>
        <w:rPr>
          <w:b/>
          <w:color w:val="0000C8"/>
        </w:rPr>
        <w:t>DAS ELEND</w:t>
      </w:r>
      <w:r>
        <w:t xml:space="preserve"> [дас-Е-ленд] ... (нищета, бедствие)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Лир: В финале звучит </w:t>
      </w:r>
      <w:r>
        <w:rPr>
          <w:b/>
          <w:color w:val="0000C8"/>
        </w:rPr>
        <w:t>DIE NATUR</w:t>
      </w:r>
      <w:r>
        <w:t xml:space="preserve"> [ді-на-ТУР] ... (природа)</w:t>
      </w:r>
    </w:p>
    <w:p>
      <w:r>
        <w:t xml:space="preserve">Лир: В финале звучит </w:t>
      </w:r>
      <w:r>
        <w:rPr>
          <w:b/>
          <w:color w:val="0000C8"/>
        </w:rPr>
        <w:t>ZERBRECHEN</w:t>
      </w:r>
      <w:r>
        <w:t xml:space="preserve"> [цер-БРЕ-хен] ... (разбиваться)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DER STURM</w:t>
      </w:r>
    </w:p>
    <w:p>
      <w:r>
        <w:t>2. DER DONNER</w:t>
      </w:r>
    </w:p>
    <w:p>
      <w:r>
        <w:t>3. WAHNSINNIG</w:t>
      </w:r>
    </w:p>
    <w:p>
      <w:r>
        <w:t>4. SCHREIEN</w:t>
      </w:r>
    </w:p>
    <w:p>
      <w:r>
        <w:t>5. NACKT</w:t>
      </w:r>
    </w:p>
    <w:p>
      <w:r>
        <w:t>6. DIE HÜTTE</w:t>
      </w:r>
    </w:p>
    <w:p>
      <w:r>
        <w:t>7. FRIEREN</w:t>
      </w:r>
    </w:p>
    <w:p>
      <w:r>
        <w:t>8. DER BLITZ</w:t>
      </w:r>
    </w:p>
    <w:p>
      <w:r>
        <w:t>9. DER REGEN</w:t>
      </w:r>
    </w:p>
    <w:p>
      <w:r>
        <w:t>10. DAS ELEND</w:t>
      </w:r>
    </w:p>
    <w:p>
      <w:r>
        <w:t>11. DIE NATUR</w:t>
      </w:r>
    </w:p>
    <w:p>
      <w:r>
        <w:t>12. ZERBRECHEN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der Sturm: "Повтори за мной: der Sturm! ... Покажи жест рукой!"</w:t>
        <w:br/>
      </w:r>
      <w:r>
        <w:t>• После слова schreien: "Какая ассоциация у тебя с этим словом? ... Интересно!"</w:t>
        <w:br/>
      </w:r>
      <w:r>
        <w:t>• После слова frieren: "Попробуй составить предложение с этим словом! ..."</w:t>
        <w:br/>
      </w:r>
      <w:r>
        <w:t>• После слова das Elend: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МНЕМОНИЧЕСКИЙ ПРИЁМ (НЕ ЧИТАЙ ВСЛУХ)</w:t>
      </w:r>
    </w:p>
    <w:p>
      <w:r>
        <w:t>Представь Лира в центре БУРИ. ГРОМ гремит, МОЛНИЯ сверкает, ДОЖДЬ хлещет. Он КРИЧИТ небесам, начинает МЁРЗНУТЬ. Говорит о ГОЛОЙ сущности человека. Чувствует, как становится БЕЗУМНЫМ, разум РАЗБИВАЕТСЯ. Кент ищет ХИЖИНУ. Лир видит НИЩЕТУ мира. ПРИРОДА - зеркало его души.</w:t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