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2: БРАТЬЯ - ЭДГАР И ЭДМУНД</w:t>
      </w:r>
    </w:p>
    <w:p>
      <w:r>
        <w:t>Эмоции сцены: ⚔️ СОПЕРНИЧЕСТВО, 🗡️ ПРЕДАТЕЛЬСТВО, 🩸 КРОВЬ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Эдмунд: "Mein BRUDER Edgar!"</w:t>
      </w:r>
    </w:p>
    <w:p>
      <w:r>
        <w:t>(</w:t>
      </w:r>
      <w:r>
        <w:rPr>
          <w:b/>
          <w:color w:val="0000C8"/>
        </w:rPr>
        <w:t>DER BRUDER</w:t>
      </w:r>
      <w:r>
        <w:t xml:space="preserve"> [дер-БРУ-д-ер] ... брат)</w:t>
      </w:r>
    </w:p>
    <w:p>
      <w:r>
        <w:t>(Мой БРАТ Эдгар!)</w:t>
      </w:r>
    </w:p>
    <w:p>
      <w:r>
        <w:t>Глостер: "Mein SOHN Edgar!"</w:t>
      </w:r>
    </w:p>
    <w:p>
      <w:r>
        <w:t>(</w:t>
      </w:r>
      <w:r>
        <w:rPr>
          <w:b/>
          <w:color w:val="0000C8"/>
        </w:rPr>
        <w:t>DER SOHN</w:t>
      </w:r>
      <w:r>
        <w:t xml:space="preserve"> [дер-ЗОН] ... сын)</w:t>
      </w:r>
    </w:p>
    <w:p>
      <w:r>
        <w:t>(Мой СЫН Эдгар!)</w:t>
      </w:r>
    </w:p>
    <w:p>
      <w:r>
        <w:t>Эдмунд: "Ich bin ein BASTARD!"</w:t>
      </w:r>
    </w:p>
    <w:p>
      <w:r>
        <w:t>(</w:t>
      </w:r>
      <w:r>
        <w:rPr>
          <w:b/>
          <w:color w:val="0000C8"/>
        </w:rPr>
        <w:t>DER BASTARD</w:t>
      </w:r>
      <w:r>
        <w:t xml:space="preserve"> [дер-БАС-тард] ... бастард)</w:t>
      </w:r>
    </w:p>
    <w:p>
      <w:r>
        <w:t>(Я БАСТАРД!)</w:t>
      </w:r>
    </w:p>
    <w:p>
      <w:r>
        <w:t>Эдмунд: "Das ERBE gehört mir!"</w:t>
      </w:r>
    </w:p>
    <w:p>
      <w:r>
        <w:t>(</w:t>
      </w:r>
      <w:r>
        <w:rPr>
          <w:b/>
          <w:color w:val="0000C8"/>
        </w:rPr>
        <w:t>DAS ERBE</w:t>
      </w:r>
      <w:r>
        <w:t xml:space="preserve"> [дас-ЕР-бе] ... наследство)</w:t>
      </w:r>
    </w:p>
    <w:p>
      <w:r>
        <w:t>(НАСЛЕДСТВО должно быть моим!)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Эдмунд: "Dieser BRIEF von Edgar!"</w:t>
      </w:r>
    </w:p>
    <w:p>
      <w:r>
        <w:t>(</w:t>
      </w:r>
      <w:r>
        <w:rPr>
          <w:b/>
          <w:color w:val="0000C8"/>
        </w:rPr>
        <w:t>DER BRIEF</w:t>
      </w:r>
      <w:r>
        <w:t xml:space="preserve"> [дер-БРІФ] ... письмо)</w:t>
      </w:r>
    </w:p>
    <w:p>
      <w:r>
        <w:t>(Это ПИСЬМО от Эдгара!)</w:t>
      </w:r>
    </w:p>
    <w:p>
      <w:r>
        <w:t>Эдмунд: "Ich muss ihn VERRATEN!"</w:t>
      </w:r>
    </w:p>
    <w:p>
      <w:r>
        <w:t>(</w:t>
      </w:r>
      <w:r>
        <w:rPr>
          <w:b/>
          <w:color w:val="0000C8"/>
        </w:rPr>
        <w:t>VERRATEN</w:t>
      </w:r>
      <w:r>
        <w:t xml:space="preserve"> [фер-РА-тен] ... предавать)</w:t>
      </w:r>
    </w:p>
    <w:p>
      <w:r>
        <w:t>(Я должен его ПРЕДАТЬ!)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Эдмунд: "Du musst FLIEHEN!"</w:t>
      </w:r>
    </w:p>
    <w:p>
      <w:r>
        <w:t>(</w:t>
      </w:r>
      <w:r>
        <w:rPr>
          <w:b/>
          <w:color w:val="0000C8"/>
        </w:rPr>
        <w:t>FLIEHEN</w:t>
      </w:r>
      <w:r>
        <w:t xml:space="preserve"> [ФЛІ-хен] ... бежать)</w:t>
      </w:r>
    </w:p>
    <w:p>
      <w:r>
        <w:t>(Ты должен БЕЖАТЬ!)</w:t>
      </w:r>
    </w:p>
    <w:p>
      <w:r>
        <w:t>Эдгар: "Ich muss mich VERWANDELN!"</w:t>
      </w:r>
    </w:p>
    <w:p>
      <w:r>
        <w:t>(</w:t>
      </w:r>
      <w:r>
        <w:rPr>
          <w:b/>
          <w:color w:val="0000C8"/>
        </w:rPr>
        <w:t>SICH VERWANDELN</w:t>
      </w:r>
      <w:r>
        <w:t xml:space="preserve"> [зіх-ФЕРВАНДЕЛН] ... превращаться)</w:t>
      </w:r>
    </w:p>
    <w:p>
      <w:r>
        <w:t>(Я должен ПРЕВРАТИТЬСЯ!)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ЭДМУНД: [😈 [С завистью и злобой]]</w:t>
      </w:r>
    </w:p>
    <w:p>
      <w:r>
        <w:t>"Warum sollte ich leiden, weil ich ein BASTARD bin? Mein BRUDER Edgar hat alles - das ERBE, die Liebe!"</w:t>
      </w:r>
    </w:p>
    <w:p>
      <w:r>
        <w:t>(Почему я должен страдать из-за того, что я БАСТАРД? Мой БРАТ Эдгар имеет всё - НАСЛЕДСТВО, любовь!)</w:t>
      </w:r>
    </w:p>
    <w:p>
      <w:r>
        <w:t>ЭДМУНД: [[Притворно встревоженно]]</w:t>
      </w:r>
    </w:p>
    <w:p>
      <w:r>
        <w:t>"Vater, ich habe diesen BRIEF gefunden. Edgar, Ihr SOHN, plant etwas Schreckliches!"</w:t>
      </w:r>
    </w:p>
    <w:p>
      <w:r>
        <w:t>(Отец, я нашёл это ПИСЬМО. Эдгар, ваш СЫН, планирует что-то ужасное!)</w:t>
      </w:r>
    </w:p>
    <w:p>
      <w:r>
        <w:t xml:space="preserve">Кульминационное слово: </w:t>
      </w:r>
      <w:r>
        <w:rPr>
          <w:b/>
          <w:color w:val="0000C8"/>
        </w:rPr>
        <w:t>DER WAHNSINN</w:t>
      </w:r>
      <w:r>
        <w:t xml:space="preserve"> [дер-ВАН-зін] ... (безумие)</w:t>
      </w:r>
    </w:p>
    <w:p>
      <w:r>
        <w:t xml:space="preserve">Кульминационное слово: </w:t>
      </w:r>
      <w:r>
        <w:rPr>
          <w:b/>
          <w:color w:val="0000C8"/>
        </w:rPr>
        <w:t>DIE RACHE</w:t>
      </w:r>
      <w:r>
        <w:t xml:space="preserve"> [ді-РА-хе] ... (месть)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Эдгар: В финале звучит </w:t>
      </w:r>
      <w:r>
        <w:rPr>
          <w:b/>
          <w:color w:val="0000C8"/>
        </w:rPr>
        <w:t>EHRLICH</w:t>
      </w:r>
      <w:r>
        <w:t xml:space="preserve"> [ЕР-ліх] ... (честный)</w:t>
      </w:r>
    </w:p>
    <w:p>
      <w:r>
        <w:t xml:space="preserve">Эдмунд: В финале звучит </w:t>
      </w:r>
      <w:r>
        <w:rPr>
          <w:b/>
          <w:color w:val="0000C8"/>
        </w:rPr>
        <w:t>BÖSE</w:t>
      </w:r>
      <w:r>
        <w:t xml:space="preserve"> [БЁ-зе] ... (злой)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BRUDER</w:t>
      </w:r>
    </w:p>
    <w:p>
      <w:r>
        <w:t>2. DER SOHN</w:t>
      </w:r>
    </w:p>
    <w:p>
      <w:r>
        <w:t>3. DER BASTARD</w:t>
      </w:r>
    </w:p>
    <w:p>
      <w:r>
        <w:t>4. DAS ERBE</w:t>
      </w:r>
    </w:p>
    <w:p>
      <w:r>
        <w:t>5. DER BRIEF</w:t>
      </w:r>
    </w:p>
    <w:p>
      <w:r>
        <w:t>6. VERRATEN</w:t>
      </w:r>
    </w:p>
    <w:p>
      <w:r>
        <w:t>7. FLIEHEN</w:t>
      </w:r>
    </w:p>
    <w:p>
      <w:r>
        <w:t>8. SICH VERWANDELN</w:t>
      </w:r>
    </w:p>
    <w:p>
      <w:r>
        <w:t>9. DER WAHNSINN</w:t>
      </w:r>
    </w:p>
    <w:p>
      <w:r>
        <w:t>10. DIE RACHE</w:t>
      </w:r>
    </w:p>
    <w:p>
      <w:r>
        <w:t>11. EHRLICH</w:t>
      </w:r>
    </w:p>
    <w:p>
      <w:r>
        <w:t>12. BÖSE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Bruder: "Повтори за мной: der Bruder! ... Покажи жест рукой!"</w:t>
        <w:br/>
      </w:r>
      <w:r>
        <w:t>• После слова das Erbe: "Какая ассоциация у тебя с этим словом? ... Интересно!"</w:t>
        <w:br/>
      </w:r>
      <w:r>
        <w:t>• После слова fliehen: "Попробуй составить предложение с этим словом! ..."</w:t>
        <w:br/>
      </w:r>
      <w:r>
        <w:t>• После слова die Rache: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двух БРАТЬЕВ в замке. Один - законный СЫН, другой - БАСТАРД. </w:t>
        <w:br/>
        <w:t xml:space="preserve">                БАСТАРД хочет НАСЛЕДСТВО, подделывает ПИСЬМО, ПРЕДАЁТ брата. </w:t>
        <w:br/>
        <w:t xml:space="preserve">                Честный брат должен БЕЖАТЬ, ПРЕВРАТИТЬСЯ в безумца, изображать БЕЗУМИЕ. </w:t>
        <w:br/>
        <w:t xml:space="preserve">                ЗЛОЙ бастард торжествует, ЧЕСТНЫЙ брат ждёт МЕСТИ.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