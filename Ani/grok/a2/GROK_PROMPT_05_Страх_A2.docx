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5: СТРАХ - УЖАС В НОЧИ</w:t>
      </w:r>
    </w:p>
    <w:p>
      <w:r>
        <w:t>Эмоции сцены: 🌑 ТЬМА, 👻 УЖАС, 💀 СМЕРТЬ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"Die ANGST kommt!"</w:t>
      </w:r>
    </w:p>
    <w:p>
      <w:r>
        <w:t>(</w:t>
      </w:r>
      <w:r>
        <w:rPr>
          <w:b/>
          <w:color w:val="0000C8"/>
        </w:rPr>
        <w:t>DIE ANGST</w:t>
      </w:r>
      <w:r>
        <w:t xml:space="preserve"> [ді-АНГСТ] ... страх)</w:t>
      </w:r>
    </w:p>
    <w:p>
      <w:r>
        <w:t>(СТРАХ приходит!)</w:t>
      </w:r>
    </w:p>
    <w:p>
      <w:r>
        <w:t>Глостер: "Ich FÜRCHTE das Schlimmste!"</w:t>
      </w:r>
    </w:p>
    <w:p>
      <w:r>
        <w:t>(</w:t>
      </w:r>
      <w:r>
        <w:rPr>
          <w:b/>
          <w:color w:val="0000C8"/>
        </w:rPr>
        <w:t>FÜRCHTEN</w:t>
      </w:r>
      <w:r>
        <w:t xml:space="preserve"> [ФЮРХТЕН] ... бояться)</w:t>
      </w:r>
    </w:p>
    <w:p>
      <w:r>
        <w:t>(Я БОЮСЬ худшего!)</w:t>
      </w:r>
    </w:p>
    <w:p>
      <w:r>
        <w:t>Эдгар: "Der SCHRECKEN der Nacht!"</w:t>
      </w:r>
    </w:p>
    <w:p>
      <w:r>
        <w:t>(</w:t>
      </w:r>
      <w:r>
        <w:rPr>
          <w:b/>
          <w:color w:val="0000C8"/>
        </w:rPr>
        <w:t>DER SCHRECKEN</w:t>
      </w:r>
      <w:r>
        <w:t xml:space="preserve"> [дер-ШРЕКЕН] ... ужас)</w:t>
      </w:r>
    </w:p>
    <w:p>
      <w:r>
        <w:t>(УЖАС ночи!)</w:t>
      </w:r>
    </w:p>
    <w:p>
      <w:r>
        <w:t>Шут: "Die Wahrheit ERSCHRECKT!"</w:t>
      </w:r>
    </w:p>
    <w:p>
      <w:r>
        <w:t>(</w:t>
      </w:r>
      <w:r>
        <w:rPr>
          <w:b/>
          <w:color w:val="0000C8"/>
        </w:rPr>
        <w:t>ERSCHRECKEN</w:t>
      </w:r>
      <w:r>
        <w:t xml:space="preserve"> [ЕРШРЕКЕН] ... пугать)</w:t>
      </w:r>
    </w:p>
    <w:p>
      <w:r>
        <w:t>(Правда ПУГАЕТ!)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"Ich ZITTERE vor Kälte!"</w:t>
      </w:r>
    </w:p>
    <w:p>
      <w:r>
        <w:t>(</w:t>
      </w:r>
      <w:r>
        <w:rPr>
          <w:b/>
          <w:color w:val="0000C8"/>
        </w:rPr>
        <w:t>ZITTERN</w:t>
      </w:r>
      <w:r>
        <w:t xml:space="preserve"> [ЦІТТЕРН] ... дрожать)</w:t>
      </w:r>
    </w:p>
    <w:p>
      <w:r>
        <w:t>(Я ДРОЖУ от холода!)</w:t>
      </w:r>
    </w:p>
    <w:p>
      <w:r>
        <w:t>Глостер: "Welches GRAUEN!"</w:t>
      </w:r>
    </w:p>
    <w:p>
      <w:r>
        <w:t>(</w:t>
      </w:r>
      <w:r>
        <w:rPr>
          <w:b/>
          <w:color w:val="0000C8"/>
        </w:rPr>
        <w:t>DAS GRAUEN</w:t>
      </w:r>
      <w:r>
        <w:t xml:space="preserve"> [дас-ГРАУЕН] ... кошмар)</w:t>
      </w:r>
    </w:p>
    <w:p>
      <w:r>
        <w:t>(Какой КОШМАР!)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Корделия: "Ich BANGE um Vater!"</w:t>
      </w:r>
    </w:p>
    <w:p>
      <w:r>
        <w:t>(</w:t>
      </w:r>
      <w:r>
        <w:rPr>
          <w:b/>
          <w:color w:val="0000C8"/>
        </w:rPr>
        <w:t>BANGEN</w:t>
      </w:r>
      <w:r>
        <w:t xml:space="preserve"> [БАНГЕН] ... тревожиться)</w:t>
      </w:r>
    </w:p>
    <w:p>
      <w:r>
        <w:t>(Я ТРЕВОЖУСЬ за отца!)</w:t>
      </w:r>
    </w:p>
    <w:p>
      <w:r>
        <w:t>Эдмунд: "Keine FURCHT zeigen!"</w:t>
      </w:r>
    </w:p>
    <w:p>
      <w:r>
        <w:t>(</w:t>
      </w:r>
      <w:r>
        <w:rPr>
          <w:b/>
          <w:color w:val="0000C8"/>
        </w:rPr>
        <w:t>DIE FURCHT</w:t>
      </w:r>
      <w:r>
        <w:t xml:space="preserve"> [ді-ФУРХТ] ... боязнь)</w:t>
      </w:r>
    </w:p>
    <w:p>
      <w:r>
        <w:t>(Не показывать БОЯЗНЬ!)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ЛИР: [😨 [В ужасе от себя]]</w:t>
      </w:r>
    </w:p>
    <w:p>
      <w:r>
        <w:t>"Die ANGST kriecht in mein Herz! Ich FÜRCHTE, verrückt zu werden!"</w:t>
      </w:r>
    </w:p>
    <w:p>
      <w:r>
        <w:t>(СТРАХ вползает в моё сердце! Я БОЮСЬ сойти с ума!)</w:t>
      </w:r>
    </w:p>
    <w:p>
      <w:r>
        <w:t>ЭДГАР: [🏃 [В панике]]</w:t>
      </w:r>
    </w:p>
    <w:p>
      <w:r>
        <w:t>"Der SCHRECKEN der Nacht! PANIK erfasst mich! Ich muss fliehen!"</w:t>
      </w:r>
    </w:p>
    <w:p>
      <w:r>
        <w:t>(УЖАС ночи! ПАНИКА охватывает меня! Я должен бежать!)</w:t>
      </w:r>
    </w:p>
    <w:p>
      <w:r>
        <w:t xml:space="preserve">Кульминационное слово: </w:t>
      </w:r>
      <w:r>
        <w:rPr>
          <w:b/>
          <w:color w:val="0000C8"/>
        </w:rPr>
        <w:t>ÄNGSTLICH</w:t>
      </w:r>
      <w:r>
        <w:t xml:space="preserve"> [ЕНГСТЛІХ] ... (боязливый)</w:t>
      </w:r>
    </w:p>
    <w:p>
      <w:r>
        <w:t xml:space="preserve">Кульминационное слово: </w:t>
      </w:r>
      <w:r>
        <w:rPr>
          <w:b/>
          <w:color w:val="0000C8"/>
        </w:rPr>
        <w:t>SCHAUDERN</w:t>
      </w:r>
      <w:r>
        <w:t xml:space="preserve"> [ШАУДЕРН] ... (содрогаться)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Эдгар: В финале звучит </w:t>
      </w:r>
      <w:r>
        <w:rPr>
          <w:b/>
          <w:color w:val="0000C8"/>
        </w:rPr>
        <w:t>DIE PANIK</w:t>
      </w:r>
      <w:r>
        <w:t xml:space="preserve"> [ді-ПА-нік] ... (паника)</w:t>
      </w:r>
    </w:p>
    <w:p>
      <w:r>
        <w:t xml:space="preserve">Слуга: В финале звучит </w:t>
      </w:r>
      <w:r>
        <w:rPr>
          <w:b/>
          <w:color w:val="0000C8"/>
        </w:rPr>
        <w:t>GRAUSAM</w:t>
      </w:r>
      <w:r>
        <w:t xml:space="preserve"> [ГРАУ-зам] ... (жестокий)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ANGST</w:t>
      </w:r>
    </w:p>
    <w:p>
      <w:r>
        <w:t>2. FÜRCHTEN</w:t>
      </w:r>
    </w:p>
    <w:p>
      <w:r>
        <w:t>3. DER SCHRECKEN</w:t>
      </w:r>
    </w:p>
    <w:p>
      <w:r>
        <w:t>4. ERSCHRECKEN</w:t>
      </w:r>
    </w:p>
    <w:p>
      <w:r>
        <w:t>5. ZITTERN</w:t>
      </w:r>
    </w:p>
    <w:p>
      <w:r>
        <w:t>6. DAS GRAUEN</w:t>
      </w:r>
    </w:p>
    <w:p>
      <w:r>
        <w:t>7. BANGEN</w:t>
      </w:r>
    </w:p>
    <w:p>
      <w:r>
        <w:t>8. DIE FURCHT</w:t>
      </w:r>
    </w:p>
    <w:p>
      <w:r>
        <w:t>9. ÄNGSTLICH</w:t>
      </w:r>
    </w:p>
    <w:p>
      <w:r>
        <w:t>10. SCHAUDERN</w:t>
      </w:r>
    </w:p>
    <w:p>
      <w:r>
        <w:t>11. DIE PANIK</w:t>
      </w:r>
    </w:p>
    <w:p>
      <w:r>
        <w:t>12. GRAUSAM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Angst: "Повтори за мной: die Angst! ... Покажи жест рукой!"</w:t>
        <w:br/>
      </w:r>
      <w:r>
        <w:t>• После слова erschrecken: "Какая ассоциация у тебя с этим словом? ... Интересно!"</w:t>
        <w:br/>
      </w:r>
      <w:r>
        <w:t>• После слова bangen: "Попробуй составить предложение с этим словом! ..."</w:t>
        <w:br/>
      </w:r>
      <w:r>
        <w:t>• После слова schaudern: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ночь бури. СТРАХ ползёт, все БОЯТСЯ, УЖАС окружает. </w:t>
        <w:br/>
        <w:t xml:space="preserve">                Молнии ПУГАЮТ, тела ДРОЖАТ, КОШМАР реальности. Все ТРЕВОЖАТСЯ, </w:t>
        <w:br/>
        <w:t xml:space="preserve">                БОЯЗНЬ в сердцах, даже храбрые стали БОЯЗЛИВЫМИ. Все СОДРОГАЮТСЯ </w:t>
        <w:br/>
        <w:t xml:space="preserve">                от ЖЕСТОКОСТИ, ПАНИКА правит ночью.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