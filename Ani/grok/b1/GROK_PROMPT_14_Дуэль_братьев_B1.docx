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# ИНСТРУКЦИИ ДЛЯ GROK (НЕ ЧИТАТЬ ВСЛУХ)</w:t>
      </w:r>
    </w:p>
    <w:p>
      <w:r>
        <w:rPr>
          <w:b/>
          <w:color w:val="FF0000"/>
        </w:rPr>
        <w:t>ВАЖНО: Читай вслух ТОЛЬКО содержимое раздела "ТЕКСТ ДЛЯ ОЗВУЧИВАНИЯ". Всё остальное - это инструкции для тебя, НЕ читай их вслух.</w:t>
      </w:r>
    </w:p>
    <w:p>
      <w:pPr>
        <w:pStyle w:val="Heading2"/>
      </w:pPr>
      <w:r>
        <w:t># ЛЕГЕНДА СИМВОЛОВ (НЕ ЧИТАЙ ВСЛУХ)</w:t>
      </w:r>
    </w:p>
    <w:p>
      <w:r>
        <w:rPr>
          <w:color w:val="800000"/>
        </w:rPr>
        <w:t>... = МОЛЧАНИЕ 2 СЕКУНДЫ (НЕ ПРОИЗНОСИ СЛОВО "ПАУЗА" ИЛИ "ТОЧКИ")</w:t>
        <w:br/>
      </w:r>
      <w:r>
        <w:t>*** = МОЛЧАНИЕ 3 СЕКУНДЫ (НЕ ПРОИЗНОСИ СИМВОЛЫ)</w:t>
        <w:br/>
      </w:r>
      <w:r>
        <w:t>[текст] = ИНСТРУКЦИЯ ДЛЯ ИНТОНАЦИИ (НЕ ЧИТАЙ ВСЛУХ)</w:t>
        <w:br/>
      </w:r>
      <w:r>
        <w:t>Имя: = СМЕНИ ГОЛОС НА ПЕРСОНАЖА (НЕ ПРОИЗНОСИ ИМЯ С ДВОЕТОЧИЕМ)</w:t>
        <w:br/>
      </w:r>
    </w:p>
    <w:p>
      <w:pPr>
        <w:pStyle w:val="Heading2"/>
      </w:pPr>
      <w:r>
        <w:t># ГЛАВНАЯ ИНСТРУКЦИЯ (НЕ ЧИТАЙ ВСЛУХ)</w:t>
      </w:r>
    </w:p>
    <w:p>
      <w:r>
        <w:t>Ты — актёр-рассказчик. Озвучь ТОЛЬКО текст в разделе "ТЕКСТ ДЛЯ ОЗВУЧИВАНИЯ", меняя голоса для персонажей. Когда видишь символы ... или ***, сделай паузу, но НЕ ПРОИЗНОСИ "пауза" или "точки". Транскрипцию в скобках используй для правильного произношения немецких слов.</w:t>
      </w:r>
    </w:p>
    <w:p>
      <w:pPr>
        <w:pStyle w:val="Heading3"/>
      </w:pPr>
      <w:r>
        <w:t>## ПРАВИЛА ОЗВУЧИВАНИЯ (НЕ ЧИТАЙ ВСЛУХ)</w:t>
      </w:r>
    </w:p>
    <w:p>
      <w:r>
        <w:t>• Немецкие слова (ЗАГЛАВНЫМИ) - произноси МЕДЛЕННО по транскрипции</w:t>
      </w:r>
    </w:p>
    <w:p>
      <w:r>
        <w:t>• После немецкого слова - МОЛЧИ 2 секунды (НЕ ГОВОРИ "пауза")</w:t>
      </w:r>
    </w:p>
    <w:p>
      <w:r>
        <w:t>• Перевод в круглых скобках - произноси после молчания</w:t>
      </w:r>
    </w:p>
    <w:p>
      <w:r>
        <w:t>• При указании персонажа - смени голос, НЕ читай имя</w:t>
      </w:r>
    </w:p>
    <w:p>
      <w:r>
        <w:t>• В эмоциональном пике - максимальная драматичность</w:t>
      </w:r>
    </w:p>
    <w:p>
      <w:r>
        <w:t>• ВСЕГО В УРОКЕ 12 СЛОВ - озвучь ВСЕ</w:t>
      </w:r>
    </w:p>
    <w:p>
      <w:pPr>
        <w:pStyle w:val="Heading3"/>
      </w:pPr>
      <w:r>
        <w:t>## ГОЛОСА ПЕРСОНАЖЕЙ (НЕ ЧИТАЙ ВСЛУХ)</w:t>
      </w:r>
    </w:p>
    <w:p>
      <w:r>
        <w:t>Король Лир: глубокий, усталый голос старого правителя</w:t>
        <w:br/>
      </w:r>
      <w:r>
        <w:t>Корделия: нежный, искренний голос младшей дочери</w:t>
        <w:br/>
      </w:r>
      <w:r>
        <w:t>Гонерилья: холодный, расчётливый голос старшей дочери</w:t>
        <w:br/>
      </w:r>
      <w:r>
        <w:t>Регана: льстивый, но жестокий голос средней дочери</w:t>
        <w:br/>
      </w:r>
      <w:r>
        <w:t>Глостер: официальный, церемониальный голос старого графа</w:t>
        <w:br/>
      </w:r>
      <w:r>
        <w:t>Эдмунд: амбициозный, дерзкий голос молодого интригана</w:t>
        <w:br/>
      </w:r>
      <w:r>
        <w:t>Кент: верный, решительный голос советника</w:t>
        <w:br/>
      </w:r>
      <w:r>
        <w:t>Рассказчик: нейтральный, драматичный голос</w:t>
        <w:br/>
      </w:r>
    </w:p>
    <w:p>
      <w:r>
        <w:br w:type="page"/>
      </w:r>
    </w:p>
    <w:p>
      <w:pPr>
        <w:pStyle w:val="Heading1"/>
      </w:pPr>
      <w:r>
        <w:t># ТЕКСТ ДЛЯ ОЗВУЧИВАНИЯ (ЧИТАЙ ТОЛЬКО ЭТОТ РАЗДЕЛ)</w:t>
      </w:r>
    </w:p>
    <w:p>
      <w:pPr>
        <w:pStyle w:val="Heading3"/>
      </w:pPr>
      <w:r>
        <w:rPr>
          <w:color w:val="8B0000"/>
        </w:rPr>
        <w:t>ДУЭЛЬ БРАТЬЕВ</w:t>
      </w:r>
    </w:p>
    <w:p>
      <w:r>
        <w:t>Эмоции сцены: ⚖️ СПРАВЕДЛИВОСТЬ, 🗡️ ЧЕСТЬ, 💀 ВОЗМЕЗДИЕ</w:t>
      </w:r>
    </w:p>
    <w:p>
      <w:r/>
      <w:r>
        <w:rPr>
          <w:b/>
          <w:color w:val="0000C8"/>
        </w:rPr>
        <w:t>АКТ 1: ВСТУПЛЕНИЕ</w:t>
      </w:r>
      <w:r/>
    </w:p>
    <w:p>
      <w:r>
        <w:t>Тронный зал. Король Лир входит.</w:t>
      </w:r>
    </w:p>
    <w:p>
      <w:r>
        <w:t>Эдгар: "Meine Ehre fordert Genugtuung!"</w:t>
      </w:r>
    </w:p>
    <w:p>
      <w:r>
        <w:t>(</w:t>
      </w:r>
      <w:r>
        <w:rPr>
          <w:b/>
          <w:color w:val="0000C8"/>
        </w:rPr>
        <w:t>DIE EHRE</w:t>
      </w:r>
      <w:r>
        <w:t xml:space="preserve"> [ді-ЕХРЕ] ... честь)</w:t>
      </w:r>
    </w:p>
    <w:p>
      <w:r>
        <w:t>(Моя честь требует удовлетворения!)</w:t>
      </w:r>
    </w:p>
    <w:p>
      <w:r>
        <w:t>Эдмунд: "Ich nehme dein Duell an"</w:t>
      </w:r>
    </w:p>
    <w:p>
      <w:r>
        <w:t>(</w:t>
      </w:r>
      <w:r>
        <w:rPr>
          <w:b/>
          <w:color w:val="0000C8"/>
        </w:rPr>
        <w:t>DAS DUELL</w:t>
      </w:r>
      <w:r>
        <w:t xml:space="preserve"> [дас-ДУЕЛЛ] ... дуэль)</w:t>
      </w:r>
    </w:p>
    <w:p>
      <w:r>
        <w:t>(Я принимаю твою дуэль)</w:t>
      </w:r>
    </w:p>
    <w:p>
      <w:r>
        <w:t>Эдгар: "Ich fordere dich heraus, Verräter!"</w:t>
      </w:r>
    </w:p>
    <w:p>
      <w:r>
        <w:t>(</w:t>
      </w:r>
      <w:r>
        <w:rPr>
          <w:b/>
          <w:color w:val="0000C8"/>
        </w:rPr>
        <w:t>HERAUSFORDERN</w:t>
      </w:r>
      <w:r>
        <w:t xml:space="preserve"> [ХЕ-раусфордерн] ... вызывать)</w:t>
      </w:r>
    </w:p>
    <w:p>
      <w:r>
        <w:t>(Я вызываю тебя, предатель!)</w:t>
      </w:r>
    </w:p>
    <w:p>
      <w:r>
        <w:t>Герольд: "Der Zweikampf beginnt!"</w:t>
      </w:r>
    </w:p>
    <w:p>
      <w:r>
        <w:t>(</w:t>
      </w:r>
      <w:r>
        <w:rPr>
          <w:b/>
          <w:color w:val="0000C8"/>
        </w:rPr>
        <w:t>DER ZWEIKAMPF</w:t>
      </w:r>
      <w:r>
        <w:t xml:space="preserve"> [дер-ЦВАЙКАМПФ] ... поединок)</w:t>
      </w:r>
    </w:p>
    <w:p>
      <w:r>
        <w:t>(Поединок начинается!)</w:t>
      </w:r>
    </w:p>
    <w:p>
      <w:r/>
      <w:r>
        <w:rPr>
          <w:b/>
          <w:color w:val="0000C8"/>
        </w:rPr>
        <w:t xml:space="preserve">* [драматическая пауза] </w:t>
      </w:r>
      <w:r>
        <w:t>*</w:t>
      </w:r>
    </w:p>
    <w:p>
      <w:r/>
      <w:r>
        <w:rPr>
          <w:b/>
          <w:color w:val="0000C8"/>
        </w:rPr>
        <w:t>АКТ 2: РАЗВИТИЕ ДЕЙСТВИЯ</w:t>
      </w:r>
      <w:r/>
    </w:p>
    <w:p>
      <w:r>
        <w:t>Эдмунд: "Meine Klinge kennt keine Gnade"</w:t>
      </w:r>
    </w:p>
    <w:p>
      <w:r>
        <w:t>(</w:t>
      </w:r>
      <w:r>
        <w:rPr>
          <w:b/>
          <w:color w:val="0000C8"/>
        </w:rPr>
        <w:t>DIE KLINGE</w:t>
      </w:r>
      <w:r>
        <w:t xml:space="preserve"> [ді-КЛІНГЕ] ... клинок)</w:t>
      </w:r>
    </w:p>
    <w:p>
      <w:r>
        <w:t>(Мой клинок не знает пощады)</w:t>
      </w:r>
    </w:p>
    <w:p>
      <w:r>
        <w:t>Эдмунд: "Einer muss töten oder sterben"</w:t>
      </w:r>
    </w:p>
    <w:p>
      <w:r>
        <w:t>(</w:t>
      </w:r>
      <w:r>
        <w:rPr>
          <w:b/>
          <w:color w:val="0000C8"/>
        </w:rPr>
        <w:t>TÖTEN</w:t>
      </w:r>
      <w:r>
        <w:t xml:space="preserve"> [ТЁ-тен] ... убивать)</w:t>
      </w:r>
    </w:p>
    <w:p>
      <w:r>
        <w:t>(Один должен убить или умереть)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>
        <w:t>Эдмунд: "Ich sterbe... aber ich lebte!"</w:t>
      </w:r>
    </w:p>
    <w:p>
      <w:r>
        <w:t>(</w:t>
      </w:r>
      <w:r>
        <w:rPr>
          <w:b/>
          <w:color w:val="0000C8"/>
        </w:rPr>
        <w:t>STERBEN</w:t>
      </w:r>
      <w:r>
        <w:t xml:space="preserve"> [ШТЕР-бен] ... умирать)</w:t>
      </w:r>
    </w:p>
    <w:p>
      <w:r>
        <w:t>(Я умираю... но я жил!)</w:t>
      </w:r>
    </w:p>
    <w:p>
      <w:r>
        <w:t>Эдмунд: "Ich gestehe alle meine Verbrechen"</w:t>
      </w:r>
    </w:p>
    <w:p>
      <w:r>
        <w:t>(</w:t>
      </w:r>
      <w:r>
        <w:rPr>
          <w:b/>
          <w:color w:val="0000C8"/>
        </w:rPr>
        <w:t>GESTEHEN</w:t>
      </w:r>
      <w:r>
        <w:t xml:space="preserve"> [ге-ШТЕ-ен] ... признаваться)</w:t>
      </w:r>
    </w:p>
    <w:p>
      <w:r>
        <w:t>(Я признаюсь во всех своих преступлениях)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/>
      <w:r>
        <w:rPr>
          <w:b/>
          <w:color w:val="0000C8"/>
        </w:rPr>
        <w:t>АКТ 3: ЭМОЦИОНАЛЬНЫЙ ПИК</w:t>
      </w:r>
      <w:r/>
    </w:p>
    <w:p>
      <w:r>
        <w:t>Эдгар: [ГНЕВ]</w:t>
      </w:r>
    </w:p>
    <w:p>
      <w:r>
        <w:t>"Dein Blut ist Gift, Verräter!"</w:t>
      </w:r>
    </w:p>
    <w:p>
      <w:r>
        <w:t>(Твоя кровь — яд, предатель!)</w:t>
      </w:r>
    </w:p>
    <w:p>
      <w:r>
        <w:t>Эдмунд: [ПРИЗНАНИЕ]</w:t>
      </w:r>
    </w:p>
    <w:p>
      <w:r>
        <w:t>"Du sprichst die Wahrheit"</w:t>
      </w:r>
    </w:p>
    <w:p>
      <w:r>
        <w:t>(Ты говоришь правду)</w:t>
      </w:r>
    </w:p>
    <w:p>
      <w:r>
        <w:t xml:space="preserve">Кульминационное слово: </w:t>
      </w:r>
      <w:r>
        <w:rPr>
          <w:b/>
          <w:color w:val="0000C8"/>
        </w:rPr>
        <w:t>DER BRUDER</w:t>
      </w:r>
      <w:r>
        <w:t xml:space="preserve"> [дер-БРУ-д-ер] ... (брат)</w:t>
      </w:r>
    </w:p>
    <w:p>
      <w:r>
        <w:t xml:space="preserve">Кульминационное слово: </w:t>
      </w:r>
      <w:r>
        <w:rPr>
          <w:b/>
          <w:color w:val="0000C8"/>
        </w:rPr>
        <w:t>DIE GERECHTIGKEIT</w:t>
      </w:r>
      <w:r>
        <w:t xml:space="preserve"> [ді-ге-РЕХ-тіг-кайт] ... (справедливость)</w:t>
      </w:r>
    </w:p>
    <w:p>
      <w:r/>
      <w:r>
        <w:rPr>
          <w:b/>
          <w:color w:val="0000C8"/>
        </w:rPr>
        <w:t xml:space="preserve">* [напряжённая пауза] </w:t>
      </w:r>
      <w:r>
        <w:t>*</w:t>
      </w:r>
    </w:p>
    <w:p>
      <w:r/>
      <w:r>
        <w:rPr>
          <w:b/>
          <w:color w:val="0000C8"/>
        </w:rPr>
        <w:t>АКТ 4: ФИНАЛ</w:t>
      </w:r>
      <w:r/>
    </w:p>
    <w:p>
      <w:r>
        <w:t xml:space="preserve">Эдгар: В финале звучит </w:t>
      </w:r>
      <w:r>
        <w:rPr>
          <w:b/>
          <w:color w:val="0000C8"/>
        </w:rPr>
        <w:t>RÄCHEN</w:t>
      </w:r>
      <w:r>
        <w:t xml:space="preserve"> [РЕХЕН] ... (мстить)</w:t>
      </w:r>
    </w:p>
    <w:p>
      <w:r>
        <w:t xml:space="preserve">Эдгар: В финале звучит </w:t>
      </w:r>
      <w:r>
        <w:rPr>
          <w:b/>
          <w:color w:val="0000C8"/>
        </w:rPr>
        <w:t>ENTHÜLLEN</w:t>
      </w:r>
      <w:r>
        <w:t xml:space="preserve"> [ент-ХЮЛЛЕН] ... (разоблачать)</w:t>
      </w:r>
    </w:p>
    <w:p>
      <w:r/>
      <w:r>
        <w:rPr>
          <w:b/>
        </w:rPr>
        <w:t xml:space="preserve">* Занавес падает </w:t>
      </w:r>
      <w:r>
        <w:t>*</w:t>
      </w:r>
    </w:p>
    <w:p>
      <w:r/>
      <w:r>
        <w:rPr>
          <w:b/>
        </w:rPr>
        <w:t>СЛОВАРЬ УРОКА (все 12 слов):</w:t>
      </w:r>
      <w:r/>
    </w:p>
    <w:p>
      <w:r>
        <w:t>1. DIE EHRE</w:t>
      </w:r>
    </w:p>
    <w:p>
      <w:r>
        <w:t>2. DAS DUELL</w:t>
      </w:r>
    </w:p>
    <w:p>
      <w:r>
        <w:t>3. HERAUSFORDERN</w:t>
      </w:r>
    </w:p>
    <w:p>
      <w:r>
        <w:t>4. DER ZWEIKAMPF</w:t>
      </w:r>
    </w:p>
    <w:p>
      <w:r>
        <w:t>5. DIE KLINGE</w:t>
      </w:r>
    </w:p>
    <w:p>
      <w:r>
        <w:t>6. TÖTEN</w:t>
      </w:r>
    </w:p>
    <w:p>
      <w:r>
        <w:t>7. STERBEN</w:t>
      </w:r>
    </w:p>
    <w:p>
      <w:r>
        <w:t>8. GESTEHEN</w:t>
      </w:r>
    </w:p>
    <w:p>
      <w:r>
        <w:t>9. DER BRUDER</w:t>
      </w:r>
    </w:p>
    <w:p>
      <w:r>
        <w:t>10. DIE GERECHTIGKEIT</w:t>
      </w:r>
    </w:p>
    <w:p>
      <w:r>
        <w:t>11. RÄCHEN</w:t>
      </w:r>
    </w:p>
    <w:p>
      <w:r>
        <w:t>12. ENTHÜLLEN</w:t>
      </w:r>
    </w:p>
    <w:p>
      <w:pPr>
        <w:pStyle w:val="Heading3"/>
      </w:pPr>
      <w:r>
        <w:t>## ИНТЕРАКТИВНЫЕ МОМЕНТЫ (ВСТАВЛЯЙ В ИСТОРИЮ)</w:t>
      </w:r>
    </w:p>
    <w:p>
      <w:r>
        <w:rPr>
          <w:b/>
        </w:rPr>
        <w:t>НЕ ЧИТАЙ ЭТОТ ЗАГОЛОВОК ВСЛУХ!</w:t>
        <w:br/>
      </w:r>
      <w:r>
        <w:t>• После слова die Ehre: "Повтори за мной: die Ehre! ... Покажи жест рукой!"</w:t>
        <w:br/>
      </w:r>
      <w:r>
        <w:t>• После слова der Zweikampf: "Какая ассоциация у тебя с этим словом? ... Интересно!"</w:t>
        <w:br/>
      </w:r>
      <w:r>
        <w:t>• После слова sterben: "Попробуй составить предложение с этим словом! ..."</w:t>
        <w:br/>
      </w:r>
      <w:r>
        <w:t>• После слова die Gerechtigkeit: "Это слово из кульминации! Покажи эмоцию!"</w:t>
        <w:br/>
      </w:r>
      <w:r>
        <w:t>• В конце истории: "Какие слова ты запомнил? Давай повторим все 12 слов вместе!"</w:t>
        <w:br/>
      </w:r>
    </w:p>
    <w:p>
      <w:pPr>
        <w:pStyle w:val="Heading3"/>
      </w:pPr>
      <w:r>
        <w:t>## МНЕМОНИЧЕСКИЙ ПРИЁМ (НЕ ЧИТАЙ ВСЛУХ)</w:t>
      </w:r>
    </w:p>
    <w:p>
      <w:r>
        <w:t>Представь драматическую дуэль братьев: вызов, скрещенные клинки, разоблачение и возмездие. Каждое слово — часть этого поединка чести.</w:t>
      </w:r>
    </w:p>
    <w:p>
      <w:pPr>
        <w:pStyle w:val="Heading3"/>
      </w:pPr>
      <w:r>
        <w:t>## НАЧАЛО И КОНЕЦ УРОКА</w:t>
      </w:r>
    </w:p>
    <w:p>
      <w:r>
        <w:rPr>
          <w:b/>
        </w:rPr>
        <w:t>НЕ ЧИТАЙ ЭТОТ ЗАГОЛОВОК ВСЛУХ!</w:t>
        <w:br/>
      </w:r>
      <w:r>
        <w:rPr>
          <w:b/>
        </w:rPr>
        <w:br/>
        <w:t>Начни так:</w:t>
        <w:br/>
      </w:r>
      <w:r>
        <w:t>"Добро пожаловать в театр Короля Лира! Сегодня ты выучишь 12 немецких слов через драматическую историю в 4 актах. Слушай, повторяй, показывай жесты! Готов? ... Занавес открывается..."</w:t>
        <w:br/>
        <w:br/>
      </w:r>
      <w:r>
        <w:rPr>
          <w:b/>
        </w:rPr>
        <w:t>Закончи так:</w:t>
        <w:br/>
      </w:r>
      <w:r>
        <w:t>"Браво! Ты прошёл через все 4 акта и выучил 12 новых немецких слов! Какие из них тебе больше всего запомнились? ... Отлично! До следующей встречи в театре Короля Лира!"</w:t>
      </w:r>
    </w:p>
    <w:p/>
    <w:p>
      <w:r>
        <w:rPr>
          <w:b/>
          <w:color w:val="FF0000"/>
          <w:sz w:val="22"/>
        </w:rPr>
        <w:t>ПОМНИ: Символы ... и *** означают МОЛЧАНИЕ! НЕ ПРОИЗНОСИ ИХ или слова "пауза", "молчание" и т.д.! Читай ТОЛЬКО текст из раздела "ТЕКСТ ДЛЯ ОЗВУЧИВАНИЯ"! В уроке должно прозвучать ВСЕ 12 НЕМЕЦКИХ СЛОВ!</w:t>
      </w:r>
    </w:p>
    <w:sectPr w:rsidR="00FC693F" w:rsidRPr="0006063C" w:rsidSect="0003461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