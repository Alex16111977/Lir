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📚 СЦЕНА 9: ПИСЬМА - ИНТРИГИ И ПОСЛАНИЯ</w:t>
      </w:r>
    </w:p>
    <w:p>
      <w:r>
        <w:t>Эмоции сцены: 📜 ТАЙНЫ, 🖋️ ОБМАН, 🔥 ИНТРИГИ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Эдмунд: "Dieser Brief wird alles ändern"</w:t>
      </w:r>
    </w:p>
    <w:p>
      <w:r>
        <w:t>(</w:t>
      </w:r>
      <w:r>
        <w:rPr>
          <w:b/>
          <w:color w:val="0000C8"/>
        </w:rPr>
        <w:t>DER BRIEF</w:t>
      </w:r>
      <w:r>
        <w:t xml:space="preserve"> [дер-БРІФ] ... письмо)</w:t>
      </w:r>
    </w:p>
    <w:p>
      <w:r>
        <w:t>(Это письмо всё изменит)</w:t>
      </w:r>
    </w:p>
    <w:p>
      <w:r>
        <w:t>Гонерилья: "Ich schreibe heimlich an Edmund"</w:t>
      </w:r>
    </w:p>
    <w:p>
      <w:r>
        <w:t>(</w:t>
      </w:r>
      <w:r>
        <w:rPr>
          <w:b/>
          <w:color w:val="0000C8"/>
        </w:rPr>
        <w:t>SCHREIBEN</w:t>
      </w:r>
      <w:r>
        <w:t xml:space="preserve"> [ШРАЙБЕН] ... писать)</w:t>
      </w:r>
    </w:p>
    <w:p>
      <w:r>
        <w:t>(Я тайно пишу Эдмунду)</w:t>
      </w:r>
    </w:p>
    <w:p>
      <w:r>
        <w:t>Глостер: "Lass mich diesen Brief lesen!"</w:t>
      </w:r>
    </w:p>
    <w:p>
      <w:r>
        <w:t>(</w:t>
      </w:r>
      <w:r>
        <w:rPr>
          <w:b/>
          <w:color w:val="0000C8"/>
        </w:rPr>
        <w:t>LESEN</w:t>
      </w:r>
      <w:r>
        <w:t xml:space="preserve"> [ЛЕ-зен] ... читать)</w:t>
      </w:r>
    </w:p>
    <w:p>
      <w:r>
        <w:t>(Дай мне прочесть это письмо!)</w:t>
      </w:r>
    </w:p>
    <w:p>
      <w:r>
        <w:t>Освальд: "Ich bringe eine Nachricht von der Herzogin"</w:t>
      </w:r>
    </w:p>
    <w:p>
      <w:r>
        <w:t>(</w:t>
      </w:r>
      <w:r>
        <w:rPr>
          <w:b/>
          <w:color w:val="0000C8"/>
        </w:rPr>
        <w:t>DIE NACHRICHT</w:t>
      </w:r>
      <w:r>
        <w:t xml:space="preserve"> [ді-НАХРІХТ] ... сообщение)</w:t>
      </w:r>
    </w:p>
    <w:p>
      <w:r>
        <w:t>(Я несу сообщение от герцогини)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Эдмунд: "Dieses Geheimnis macht mich zum Grafen"</w:t>
      </w:r>
    </w:p>
    <w:p>
      <w:r>
        <w:t>(</w:t>
      </w:r>
      <w:r>
        <w:rPr>
          <w:b/>
          <w:color w:val="0000C8"/>
        </w:rPr>
        <w:t>DAS GEHEIMNIS</w:t>
      </w:r>
      <w:r>
        <w:t xml:space="preserve"> [дас-ге-ХАЙМНІС] ... тайна)</w:t>
      </w:r>
    </w:p>
    <w:p>
      <w:r>
        <w:t>(Эта тайна сделает меня графом)</w:t>
      </w:r>
    </w:p>
    <w:p>
      <w:r>
        <w:t>Лир: "Ich unterschreibe die Abdankung"</w:t>
      </w:r>
    </w:p>
    <w:p>
      <w:r>
        <w:t>(</w:t>
      </w:r>
      <w:r>
        <w:rPr>
          <w:b/>
          <w:color w:val="0000C8"/>
        </w:rPr>
        <w:t>UNTERSCHREIBEN</w:t>
      </w:r>
      <w:r>
        <w:t xml:space="preserve"> [УН-тершрайбен] ... подписывать)</w:t>
      </w:r>
    </w:p>
    <w:p>
      <w:r>
        <w:t>(Я подписываю отречение)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Эдмунд: "Mit dieser Feder fälsche ich das Schicksal"</w:t>
      </w:r>
    </w:p>
    <w:p>
      <w:r>
        <w:t>(</w:t>
      </w:r>
      <w:r>
        <w:rPr>
          <w:b/>
          <w:color w:val="0000C8"/>
        </w:rPr>
        <w:t>DIE FEDER</w:t>
      </w:r>
      <w:r>
        <w:t xml:space="preserve"> [ді-ФЕ-д-ер] ... перо)</w:t>
      </w:r>
    </w:p>
    <w:p>
      <w:r>
        <w:t>(Этим пером я подделываю судьбу)</w:t>
      </w:r>
    </w:p>
    <w:p>
      <w:r>
        <w:t>Олбани: "Diese Tinte ist noch feucht!"</w:t>
      </w:r>
    </w:p>
    <w:p>
      <w:r>
        <w:t>(</w:t>
      </w:r>
      <w:r>
        <w:rPr>
          <w:b/>
          <w:color w:val="0000C8"/>
        </w:rPr>
        <w:t>DIE TINTE</w:t>
      </w:r>
      <w:r>
        <w:t xml:space="preserve"> [ді-ТІНТЕ] ... чернила)</w:t>
      </w:r>
    </w:p>
    <w:p>
      <w:r>
        <w:t>(Эти чернила ещё не высохли!)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ЭДМУНД (с поддельным письмом): [😈 [Притворно встревоженно]]</w:t>
      </w:r>
    </w:p>
    <w:p>
      <w:r>
        <w:t>"Vater, ich fand diesen BRIEF... Ich wollte ihn nicht LESEN, aber die NACHRICHT ist beunruhigend."</w:t>
      </w:r>
    </w:p>
    <w:p>
      <w:r>
        <w:t>(Отец, я нашёл это ПИСЬМО... Не хотел ЧИТАТЬ, но СООБЩЕНИЕ тревожное.)</w:t>
      </w:r>
    </w:p>
    <w:p>
      <w:r>
        <w:t>ГЛОСТЕР: [😱 [В шоке, не веря глазам]]</w:t>
      </w:r>
    </w:p>
    <w:p>
      <w:r>
        <w:t>"Gib her! Ich muss es LESEN! Diese TINTE... das ist Edgars Handschrift!"</w:t>
      </w:r>
    </w:p>
    <w:p>
      <w:r>
        <w:t>(Дай сюда! Я должен ПРОЧЕСТЬ! Эти ЧЕРНИЛА... это почерк Эдгара!)</w:t>
      </w:r>
    </w:p>
    <w:p>
      <w:r>
        <w:t xml:space="preserve">Кульминационное слово: </w:t>
      </w:r>
      <w:r>
        <w:rPr>
          <w:b/>
          <w:color w:val="0000C8"/>
        </w:rPr>
        <w:t>VERSIEGELN</w:t>
      </w:r>
      <w:r>
        <w:t xml:space="preserve"> [фер-ЗІГЕЛН] ... (запечатывать)</w:t>
      </w:r>
    </w:p>
    <w:p>
      <w:r>
        <w:t xml:space="preserve">Кульминационное слово: </w:t>
      </w:r>
      <w:r>
        <w:rPr>
          <w:b/>
          <w:color w:val="0000C8"/>
        </w:rPr>
        <w:t>ZERREISSEN</w:t>
      </w:r>
      <w:r>
        <w:t xml:space="preserve"> [цер-РАЙСЕН] ... (разрывать)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Шут: В финале звучит </w:t>
      </w:r>
      <w:r>
        <w:rPr>
          <w:b/>
          <w:color w:val="0000C8"/>
        </w:rPr>
        <w:t>DIE BOTSCHAFT</w:t>
      </w:r>
      <w:r>
        <w:t xml:space="preserve"> [ді-БОЧАФТ] ... (послание)</w:t>
      </w:r>
    </w:p>
    <w:p>
      <w:r>
        <w:t xml:space="preserve">Эдгар: В финале звучит </w:t>
      </w:r>
      <w:r>
        <w:rPr>
          <w:b/>
          <w:color w:val="0000C8"/>
        </w:rPr>
        <w:t>VERRATEN</w:t>
      </w:r>
      <w:r>
        <w:t xml:space="preserve"> [фер-РА-тен] ... (предавать, выдавать)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DER BRIEF</w:t>
      </w:r>
    </w:p>
    <w:p>
      <w:r>
        <w:t>2. SCHREIBEN</w:t>
      </w:r>
    </w:p>
    <w:p>
      <w:r>
        <w:t>3. LESEN</w:t>
      </w:r>
    </w:p>
    <w:p>
      <w:r>
        <w:t>4. DIE NACHRICHT</w:t>
      </w:r>
    </w:p>
    <w:p>
      <w:r>
        <w:t>5. DAS GEHEIMNIS</w:t>
      </w:r>
    </w:p>
    <w:p>
      <w:r>
        <w:t>6. UNTERSCHREIBEN</w:t>
      </w:r>
    </w:p>
    <w:p>
      <w:r>
        <w:t>7. DIE FEDER</w:t>
      </w:r>
    </w:p>
    <w:p>
      <w:r>
        <w:t>8. DIE TINTE</w:t>
      </w:r>
    </w:p>
    <w:p>
      <w:r>
        <w:t>9. VERSIEGELN</w:t>
      </w:r>
    </w:p>
    <w:p>
      <w:r>
        <w:t>10. ZERREISSEN</w:t>
      </w:r>
    </w:p>
    <w:p>
      <w:r>
        <w:t>11. DIE BOTSCHAFT</w:t>
      </w:r>
    </w:p>
    <w:p>
      <w:r>
        <w:t>12. VERRATEN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der Brief: "Повтори за мной: der Brief! ... Покажи жест рукой!"</w:t>
        <w:br/>
      </w:r>
      <w:r>
        <w:t>• После слова die Nachricht: "Какая ассоциация у тебя с этим словом? ... Интересно!"</w:t>
        <w:br/>
      </w:r>
      <w:r>
        <w:t>• После слова die Feder: "Попробуй составить предложение с этим словом! ..."</w:t>
        <w:br/>
      </w:r>
      <w:r>
        <w:t>• После слова zerreißen: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МНЕМОНИЧЕСКИЙ ПРИЁМ (НЕ ЧИТАЙ ВСЛУХ)</w:t>
      </w:r>
    </w:p>
    <w:p>
      <w:r>
        <w:t xml:space="preserve">Представь паутину писем: Эдмунд ПИШЕТ фальшивое ПИСЬМО - </w:t>
        <w:br/>
        <w:t xml:space="preserve">                Глостер ЧИТАЕТ и верит - ЧЕРНИЛА на ПЕРЕ лгут - </w:t>
        <w:br/>
        <w:t xml:space="preserve">                Гонерилья шлёт тайные СООБЩЕНИЯ - всё ЗАПЕЧАТАНО ТАЙНОЙ - </w:t>
        <w:br/>
        <w:t xml:space="preserve">                но правда в ПОСЛАНИЯХ ВЫДАСТ предателей - </w:t>
        <w:br/>
        <w:t xml:space="preserve">                Регана РАЗРЫВАЕТ письма в ярости - Эдгар находит доказательства.</w:t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