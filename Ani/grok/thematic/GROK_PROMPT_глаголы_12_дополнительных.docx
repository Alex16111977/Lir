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КЛЮЧОВІ ДІЄСЛОВА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"Wer liebt mich am meisten?"</w:t>
      </w:r>
    </w:p>
    <w:p>
      <w:r>
        <w:t>(</w:t>
      </w:r>
      <w:r>
        <w:rPr>
          <w:b/>
          <w:color w:val="0000C8"/>
        </w:rPr>
        <w:t>LIEBEN</w:t>
      </w:r>
      <w:r>
        <w:t xml:space="preserve"> [ЛІ-бен] ... любити)</w:t>
      </w:r>
    </w:p>
    <w:p>
      <w:r>
        <w:t>(Кто любит меня больше всех?)</w:t>
      </w:r>
    </w:p>
    <w:p>
      <w:r>
        <w:t>Гонерілья: "Ich lüge nie, Vater"</w:t>
      </w:r>
    </w:p>
    <w:p>
      <w:r>
        <w:t>(</w:t>
      </w:r>
      <w:r>
        <w:rPr>
          <w:b/>
          <w:color w:val="0000C8"/>
        </w:rPr>
        <w:t>LÜGEN</w:t>
      </w:r>
      <w:r>
        <w:t xml:space="preserve"> [ЛЮ-ген] ... брехати)</w:t>
      </w:r>
    </w:p>
    <w:p>
      <w:r>
        <w:t>(Я никогда не лгу, отец)</w:t>
      </w:r>
    </w:p>
    <w:p>
      <w:r>
        <w:t>Корделія: "Ich weine um dich"</w:t>
      </w:r>
    </w:p>
    <w:p>
      <w:r>
        <w:t>(</w:t>
      </w:r>
      <w:r>
        <w:rPr>
          <w:b/>
          <w:color w:val="0000C8"/>
        </w:rPr>
        <w:t>WEINEN</w:t>
      </w:r>
      <w:r>
        <w:t xml:space="preserve"> [ВАЙНЕН] ... плакати)</w:t>
      </w:r>
    </w:p>
    <w:p>
      <w:r>
        <w:t>(Я плачу о тебе)</w:t>
      </w:r>
    </w:p>
    <w:p>
      <w:r>
        <w:t>Лір: "Ich tobe wie der Sturm!"</w:t>
      </w:r>
    </w:p>
    <w:p>
      <w:r>
        <w:t>(</w:t>
      </w:r>
      <w:r>
        <w:rPr>
          <w:b/>
          <w:color w:val="0000C8"/>
        </w:rPr>
        <w:t>TOBEN</w:t>
      </w:r>
      <w:r>
        <w:t xml:space="preserve"> [ТО-бен] ... лютувати)</w:t>
      </w:r>
    </w:p>
    <w:p>
      <w:r>
        <w:t>(Я бушую как буря!)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Глостер: "Ich erblinde durch Grausamkeit"</w:t>
      </w:r>
    </w:p>
    <w:p>
      <w:r>
        <w:t>(</w:t>
      </w:r>
      <w:r>
        <w:rPr>
          <w:b/>
          <w:color w:val="0000C8"/>
        </w:rPr>
        <w:t>ERBLINDEN</w:t>
      </w:r>
      <w:r>
        <w:t xml:space="preserve"> [ер-БЛІН-ден] ... осліпнути)</w:t>
      </w:r>
    </w:p>
    <w:p>
      <w:r>
        <w:t>(Я слепну от жестокости)</w:t>
      </w:r>
    </w:p>
    <w:p>
      <w:r>
        <w:t>Лір: "Ich erkenne dich, Tochter"</w:t>
      </w:r>
    </w:p>
    <w:p>
      <w:r>
        <w:t>(</w:t>
      </w:r>
      <w:r>
        <w:rPr>
          <w:b/>
          <w:color w:val="0000C8"/>
        </w:rPr>
        <w:t>ERKENNEN</w:t>
      </w:r>
      <w:r>
        <w:t xml:space="preserve"> [ер-КЕН-нен] ... впізнавати)</w:t>
      </w:r>
    </w:p>
    <w:p>
      <w:r>
        <w:t>(Я узнаю тебя, дочь)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Корделія: "Ich verzeihe alles"</w:t>
      </w:r>
    </w:p>
    <w:p>
      <w:r>
        <w:t>(</w:t>
      </w:r>
      <w:r>
        <w:rPr>
          <w:b/>
          <w:color w:val="0000C8"/>
        </w:rPr>
        <w:t>VERZEIHEN</w:t>
      </w:r>
      <w:r>
        <w:t xml:space="preserve"> [фер-ЦАЙ-хен] ... прощати)</w:t>
      </w:r>
    </w:p>
    <w:p>
      <w:r>
        <w:t>(Я прощаю всё)</w:t>
      </w:r>
    </w:p>
    <w:p>
      <w:r>
        <w:t>Лір: "Lass mich sterben"</w:t>
      </w:r>
    </w:p>
    <w:p>
      <w:r>
        <w:t>(</w:t>
      </w:r>
      <w:r>
        <w:rPr>
          <w:b/>
          <w:color w:val="0000C8"/>
        </w:rPr>
        <w:t>STERBEN</w:t>
      </w:r>
      <w:r>
        <w:t xml:space="preserve"> [ШТЕР-бен] ... вмирати)</w:t>
      </w:r>
    </w:p>
    <w:p>
      <w:r>
        <w:t>(Дай мне умереть)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[❤️ [С надеждой]]</w:t>
      </w:r>
    </w:p>
    <w:p>
      <w:r>
        <w:t>"Wer von euch will mich lieben?"</w:t>
      </w:r>
    </w:p>
    <w:p>
      <w:r>
        <w:t>(Кто из вас хочет меня любить?)</w:t>
      </w:r>
    </w:p>
    <w:p>
      <w:r>
        <w:t>ГОНЕРИЛЬЯ: [[Лицемерно]]</w:t>
      </w:r>
    </w:p>
    <w:p>
      <w:r>
        <w:t>"Ich lüge über meine Liebe!"</w:t>
      </w:r>
    </w:p>
    <w:p>
      <w:r>
        <w:t>(Я лгу о своей любви!)</w:t>
      </w:r>
    </w:p>
    <w:p>
      <w:r>
        <w:t xml:space="preserve">Кульминационное слово: </w:t>
      </w:r>
      <w:r>
        <w:rPr>
          <w:b/>
          <w:color w:val="0000C8"/>
        </w:rPr>
        <w:t>KÄMPFEN</w:t>
      </w:r>
      <w:r>
        <w:t xml:space="preserve"> [КЕМП-фен] ... (боротися)</w:t>
      </w:r>
    </w:p>
    <w:p>
      <w:r>
        <w:t xml:space="preserve">Кульминационное слово: </w:t>
      </w:r>
      <w:r>
        <w:rPr>
          <w:b/>
          <w:color w:val="0000C8"/>
        </w:rPr>
        <w:t>LEIDEN</w:t>
      </w:r>
      <w:r>
        <w:t xml:space="preserve"> [ЛАЙ-ден] ... (страждати)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Едгар: В финале звучит </w:t>
      </w:r>
      <w:r>
        <w:rPr>
          <w:b/>
          <w:color w:val="0000C8"/>
        </w:rPr>
        <w:t>HOFFEN</w:t>
      </w:r>
      <w:r>
        <w:t xml:space="preserve"> [ХО-фен] ... (сподіватися)</w:t>
      </w:r>
    </w:p>
    <w:p>
      <w:r>
        <w:t xml:space="preserve">Лір: В финале звучит </w:t>
      </w:r>
      <w:r>
        <w:rPr>
          <w:b/>
          <w:color w:val="0000C8"/>
        </w:rPr>
        <w:t>VERGESSEN</w:t>
      </w:r>
      <w:r>
        <w:t xml:space="preserve"> [фер-ГЕСЕН] ... (забувати)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LIEBEN</w:t>
      </w:r>
    </w:p>
    <w:p>
      <w:r>
        <w:t>2. LÜGEN</w:t>
      </w:r>
    </w:p>
    <w:p>
      <w:r>
        <w:t>3. WEINEN</w:t>
      </w:r>
    </w:p>
    <w:p>
      <w:r>
        <w:t>4. TOBEN</w:t>
      </w:r>
    </w:p>
    <w:p>
      <w:r>
        <w:t>5. ERBLINDEN</w:t>
      </w:r>
    </w:p>
    <w:p>
      <w:r>
        <w:t>6. ERKENNEN</w:t>
      </w:r>
    </w:p>
    <w:p>
      <w:r>
        <w:t>7. VERZEIHEN</w:t>
      </w:r>
    </w:p>
    <w:p>
      <w:r>
        <w:t>8. STERBEN</w:t>
      </w:r>
    </w:p>
    <w:p>
      <w:r>
        <w:t>9. KÄMPFEN</w:t>
      </w:r>
    </w:p>
    <w:p>
      <w:r>
        <w:t>10. LEIDEN</w:t>
      </w:r>
    </w:p>
    <w:p>
      <w:r>
        <w:t>11. HOFFEN</w:t>
      </w:r>
    </w:p>
    <w:p>
      <w:r>
        <w:t>12. VERGESSEN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lieben: "Повтори за мной: lieben! ... Покажи жест рукой!"</w:t>
        <w:br/>
      </w:r>
      <w:r>
        <w:t>• После слова toben: "Какая ассоциация у тебя с этим словом? ... Интересно!"</w:t>
        <w:br/>
      </w:r>
      <w:r>
        <w:t>• После слова verzeihen: "Попробуй составить предложение с этим словом! ..."</w:t>
        <w:br/>
      </w:r>
      <w:r>
        <w:t>• После слова leiden: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