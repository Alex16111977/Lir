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СІМ'Я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"Meine Familie zerfällt"</w:t>
      </w:r>
    </w:p>
    <w:p>
      <w:r>
        <w:t>(</w:t>
      </w:r>
      <w:r>
        <w:rPr>
          <w:b/>
          <w:color w:val="0000C8"/>
        </w:rPr>
        <w:t>DIE FAMILIE</w:t>
      </w:r>
      <w:r>
        <w:t xml:space="preserve"> [ді-фа-МІ-лі-е] ... сім'я)</w:t>
      </w:r>
    </w:p>
    <w:p>
      <w:r>
        <w:t>(Моя семья распадается)</w:t>
      </w:r>
    </w:p>
    <w:p>
      <w:r>
        <w:t>Гонерілья: "Die Eltern sind alt"</w:t>
      </w:r>
    </w:p>
    <w:p>
      <w:r>
        <w:t>(</w:t>
      </w:r>
      <w:r>
        <w:rPr>
          <w:b/>
          <w:color w:val="0000C8"/>
        </w:rPr>
        <w:t>DIE ELTERN</w:t>
      </w:r>
      <w:r>
        <w:t xml:space="preserve"> [ді-ЕЛТЕРН] ... батьки)</w:t>
      </w:r>
    </w:p>
    <w:p>
      <w:r>
        <w:t>(Родители стары)</w:t>
      </w:r>
    </w:p>
    <w:p>
      <w:r>
        <w:t>Лір: "Meine Kinder hassen mich"</w:t>
      </w:r>
    </w:p>
    <w:p>
      <w:r>
        <w:t>(</w:t>
      </w:r>
      <w:r>
        <w:rPr>
          <w:b/>
          <w:color w:val="0000C8"/>
        </w:rPr>
        <w:t>DIE KINDER</w:t>
      </w:r>
      <w:r>
        <w:t xml:space="preserve"> [ді-КІНД-ер] ... діти)</w:t>
      </w:r>
    </w:p>
    <w:p>
      <w:r>
        <w:t>(Мои дети ненавидят меня)</w:t>
      </w:r>
    </w:p>
    <w:p>
      <w:r>
        <w:t>Лір: "Ich habe euch erzogen"</w:t>
      </w:r>
    </w:p>
    <w:p>
      <w:r>
        <w:t>(</w:t>
      </w:r>
      <w:r>
        <w:rPr>
          <w:b/>
          <w:color w:val="0000C8"/>
        </w:rPr>
        <w:t>ERZIEHEN</w:t>
      </w:r>
      <w:r>
        <w:t xml:space="preserve"> [ЕРЦІХЕН] ... виховувати)</w:t>
      </w:r>
    </w:p>
    <w:p>
      <w:r>
        <w:t>(Я вас воспитал)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Корделія: "Ich liebe wie eine Tochter"</w:t>
      </w:r>
    </w:p>
    <w:p>
      <w:r>
        <w:t>(</w:t>
      </w:r>
      <w:r>
        <w:rPr>
          <w:b/>
          <w:color w:val="0000C8"/>
        </w:rPr>
        <w:t>LIEBEN</w:t>
      </w:r>
      <w:r>
        <w:t xml:space="preserve"> [ЛІ-бен] ... любити)</w:t>
      </w:r>
    </w:p>
    <w:p>
      <w:r>
        <w:t>(Я люблю как дочь)</w:t>
      </w:r>
    </w:p>
    <w:p>
      <w:r>
        <w:t>Едмунд: "Ich hasse meinen Bruder"</w:t>
      </w:r>
    </w:p>
    <w:p>
      <w:r>
        <w:t>(</w:t>
      </w:r>
      <w:r>
        <w:rPr>
          <w:b/>
          <w:color w:val="0000C8"/>
        </w:rPr>
        <w:t>HASSEN</w:t>
      </w:r>
      <w:r>
        <w:t xml:space="preserve"> [ХАСЕН] ... ненавидіти)</w:t>
      </w:r>
    </w:p>
    <w:p>
      <w:r>
        <w:t>(Я ненавижу брата)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Лір: "Wir waren zusammen glücklich"</w:t>
      </w:r>
    </w:p>
    <w:p>
      <w:r>
        <w:t>(</w:t>
      </w:r>
      <w:r>
        <w:rPr>
          <w:b/>
          <w:color w:val="0000C8"/>
        </w:rPr>
        <w:t>ZUSAMMEN</w:t>
      </w:r>
      <w:r>
        <w:t xml:space="preserve"> [цу-ЗА-мен] ... разом)</w:t>
      </w:r>
    </w:p>
    <w:p>
      <w:r>
        <w:t>(Мы были счастливы вместе)</w:t>
      </w:r>
    </w:p>
    <w:p>
      <w:r>
        <w:t>Лір: "Ich trenne mich von dir"</w:t>
      </w:r>
    </w:p>
    <w:p>
      <w:r>
        <w:t>(</w:t>
      </w:r>
      <w:r>
        <w:rPr>
          <w:b/>
          <w:color w:val="0000C8"/>
        </w:rPr>
        <w:t>TRENNEN</w:t>
      </w:r>
      <w:r>
        <w:t xml:space="preserve"> [ТРЕН-нен] ... розлучати)</w:t>
      </w:r>
    </w:p>
    <w:p>
      <w:r>
        <w:t>(Я расстаюсь с тобой)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[👨‍👩‍👧‍👧 [В отчаянии]]</w:t>
      </w:r>
    </w:p>
    <w:p>
      <w:r>
        <w:t>"Meine Familie zerfällt vor meinen Augen!"</w:t>
      </w:r>
    </w:p>
    <w:p>
      <w:r>
        <w:t>(Моя семья распадается на моих глазах!)</w:t>
      </w:r>
    </w:p>
    <w:p>
      <w:r>
        <w:t>ГОНЕРИЛЬЯ: [👴 [С презрением]]</w:t>
      </w:r>
    </w:p>
    <w:p>
      <w:r>
        <w:t>"Die Eltern sind zu alt und schwach!"</w:t>
      </w:r>
    </w:p>
    <w:p>
      <w:r>
        <w:t>(Родители слишком стары и слабы!)</w:t>
      </w:r>
    </w:p>
    <w:p>
      <w:r>
        <w:t xml:space="preserve">Кульминационное слово: </w:t>
      </w:r>
      <w:r>
        <w:rPr>
          <w:b/>
          <w:color w:val="0000C8"/>
        </w:rPr>
        <w:t>VEREINEN</w:t>
      </w:r>
      <w:r>
        <w:t xml:space="preserve"> [фер-АЙ-нен] ... (об'єднувати)</w:t>
      </w:r>
    </w:p>
    <w:p>
      <w:r>
        <w:t xml:space="preserve">Кульминационное слово: </w:t>
      </w:r>
      <w:r>
        <w:rPr>
          <w:b/>
          <w:color w:val="0000C8"/>
        </w:rPr>
        <w:t>DAS ERBE</w:t>
      </w:r>
      <w:r>
        <w:t xml:space="preserve"> [дас-ЕР-бе] ... (спадок)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Едгар: В финале звучит </w:t>
      </w:r>
      <w:r>
        <w:rPr>
          <w:b/>
          <w:color w:val="0000C8"/>
        </w:rPr>
        <w:t>DIE GENERATION</w:t>
      </w:r>
      <w:r>
        <w:t xml:space="preserve"> [ді-ге-не-ра-ТІОН] ... (покоління)</w:t>
      </w:r>
    </w:p>
    <w:p>
      <w:r>
        <w:t xml:space="preserve">Лір: В финале звучит </w:t>
      </w:r>
      <w:r>
        <w:rPr>
          <w:b/>
          <w:color w:val="0000C8"/>
        </w:rPr>
        <w:t>DIE AHNEN</w:t>
      </w:r>
      <w:r>
        <w:t xml:space="preserve"> [ді-АХНЕН] ... (предки)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FAMILIE</w:t>
      </w:r>
    </w:p>
    <w:p>
      <w:r>
        <w:t>2. DIE ELTERN</w:t>
      </w:r>
    </w:p>
    <w:p>
      <w:r>
        <w:t>3. DIE KINDER</w:t>
      </w:r>
    </w:p>
    <w:p>
      <w:r>
        <w:t>4. ERZIEHEN</w:t>
      </w:r>
    </w:p>
    <w:p>
      <w:r>
        <w:t>5. LIEBEN</w:t>
      </w:r>
    </w:p>
    <w:p>
      <w:r>
        <w:t>6. HASSEN</w:t>
      </w:r>
    </w:p>
    <w:p>
      <w:r>
        <w:t>7. ZUSAMMEN</w:t>
      </w:r>
    </w:p>
    <w:p>
      <w:r>
        <w:t>8. TRENNEN</w:t>
      </w:r>
    </w:p>
    <w:p>
      <w:r>
        <w:t>9. VEREINEN</w:t>
      </w:r>
    </w:p>
    <w:p>
      <w:r>
        <w:t>10. DAS ERBE</w:t>
      </w:r>
    </w:p>
    <w:p>
      <w:r>
        <w:t>11. DIE GENERATION</w:t>
      </w:r>
    </w:p>
    <w:p>
      <w:r>
        <w:t>12. DIE AHNEN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Familie: "Повтори за мной: die Familie! ... Покажи жест рукой!"</w:t>
        <w:br/>
      </w:r>
      <w:r>
        <w:t>• После слова erziehen: "Какая ассоциация у тебя с этим словом? ... Интересно!"</w:t>
        <w:br/>
      </w:r>
      <w:r>
        <w:t>• После слова zusammen: "Попробуй составить предложение с этим словом! ..."</w:t>
        <w:br/>
      </w:r>
      <w:r>
        <w:t>• После слова das Erbe: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