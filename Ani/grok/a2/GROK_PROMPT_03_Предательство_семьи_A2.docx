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📚 СЦЕНА 3: ПРЕДАТЕЛЬСТВО СЕМЬИ</w:t>
      </w:r>
    </w:p>
    <w:p>
      <w:r>
        <w:t>Эмоции сцены: 💔 ИЗМЕНА, ОБМАН, 😢 СЛЁЗЫ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Лир: "Ist das VERRAT?"</w:t>
      </w:r>
    </w:p>
    <w:p>
      <w:r>
        <w:t>(</w:t>
      </w:r>
      <w:r>
        <w:rPr>
          <w:b/>
          <w:color w:val="0000C8"/>
        </w:rPr>
        <w:t>DER VERRAT</w:t>
      </w:r>
      <w:r>
        <w:t xml:space="preserve"> [дер-фер-РАТ] ... предательство)</w:t>
      </w:r>
    </w:p>
    <w:p>
      <w:r>
        <w:t>(Это ПРЕДАТЕЛЬСТВО?)</w:t>
      </w:r>
    </w:p>
    <w:p>
      <w:r>
        <w:t>Кент: "Das ist eine LÜGE!"</w:t>
      </w:r>
    </w:p>
    <w:p>
      <w:r>
        <w:t>(</w:t>
      </w:r>
      <w:r>
        <w:rPr>
          <w:b/>
          <w:color w:val="0000C8"/>
        </w:rPr>
        <w:t>DIE LÜGE</w:t>
      </w:r>
      <w:r>
        <w:t xml:space="preserve"> [ді-ЛЮ-ге] ... ложь)</w:t>
      </w:r>
    </w:p>
    <w:p>
      <w:r>
        <w:t>(Это ЛОЖЬ!)</w:t>
      </w:r>
    </w:p>
    <w:p>
      <w:r>
        <w:t>Корделия: "Ich sage die WAHRHEIT!"</w:t>
      </w:r>
    </w:p>
    <w:p>
      <w:r>
        <w:t>(</w:t>
      </w:r>
      <w:r>
        <w:rPr>
          <w:b/>
          <w:color w:val="0000C8"/>
        </w:rPr>
        <w:t>DIE WAHRHEIT</w:t>
      </w:r>
      <w:r>
        <w:t xml:space="preserve"> [ді-ВАР-хайт] ... правда)</w:t>
      </w:r>
    </w:p>
    <w:p>
      <w:r>
        <w:t>(Я говорю ПРАВДУ!)</w:t>
      </w:r>
    </w:p>
    <w:p>
      <w:r>
        <w:t>Шут: "Sie BETRÜGEN dich!"</w:t>
      </w:r>
    </w:p>
    <w:p>
      <w:r>
        <w:t>(</w:t>
      </w:r>
      <w:r>
        <w:rPr>
          <w:b/>
          <w:color w:val="0000C8"/>
        </w:rPr>
        <w:t>BETRÜGEN</w:t>
      </w:r>
      <w:r>
        <w:t xml:space="preserve"> [бе-ТРЮ-ген] ... обманывать)</w:t>
      </w:r>
    </w:p>
    <w:p>
      <w:r>
        <w:t>(Они тебя ОБМАНЫВАЮТ!)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Лир: "Ich VERTRAUE euch!"</w:t>
      </w:r>
    </w:p>
    <w:p>
      <w:r>
        <w:t>(</w:t>
      </w:r>
      <w:r>
        <w:rPr>
          <w:b/>
          <w:color w:val="0000C8"/>
        </w:rPr>
        <w:t>VERTRAUEN</w:t>
      </w:r>
      <w:r>
        <w:t xml:space="preserve"> [фер-ТРАУЕН] ... доверять)</w:t>
      </w:r>
    </w:p>
    <w:p>
      <w:r>
        <w:t>(Я вам ДОВЕРЯЮ!)</w:t>
      </w:r>
    </w:p>
    <w:p>
      <w:r>
        <w:t>Эдмунд: "Ich kann alle TÄUSCHEN!"</w:t>
      </w:r>
    </w:p>
    <w:p>
      <w:r>
        <w:t>(</w:t>
      </w:r>
      <w:r>
        <w:rPr>
          <w:b/>
          <w:color w:val="0000C8"/>
        </w:rPr>
        <w:t>TÄUSCHEN</w:t>
      </w:r>
      <w:r>
        <w:t xml:space="preserve"> [ТОЙ-шен] ... обманывать видимостью)</w:t>
      </w:r>
    </w:p>
    <w:p>
      <w:r>
        <w:t>(Я могу всех ОБМАНУТЬ!)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Гонерилья: "Wir müssen ihn HINTERGEHEN!"</w:t>
      </w:r>
    </w:p>
    <w:p>
      <w:r>
        <w:t>(</w:t>
      </w:r>
      <w:r>
        <w:rPr>
          <w:b/>
          <w:color w:val="0000C8"/>
        </w:rPr>
        <w:t>HINTERGEHEN</w:t>
      </w:r>
      <w:r>
        <w:t xml:space="preserve"> [ХІНТЕРГЕ-хен] ... предавать исподтишка)</w:t>
      </w:r>
    </w:p>
    <w:p>
      <w:r>
        <w:t>(Мы должны его ПРЕДАТЬ!)</w:t>
      </w:r>
    </w:p>
    <w:p>
      <w:r>
        <w:t>Регана: "Unsere HEUCHELEI funktioniert!"</w:t>
      </w:r>
    </w:p>
    <w:p>
      <w:r>
        <w:t>(</w:t>
      </w:r>
      <w:r>
        <w:rPr>
          <w:b/>
          <w:color w:val="0000C8"/>
        </w:rPr>
        <w:t>DIE HEUCHELEI</w:t>
      </w:r>
      <w:r>
        <w:t xml:space="preserve"> [ді-ХОЙХЕ-лай] ... лицемерие)</w:t>
      </w:r>
    </w:p>
    <w:p>
      <w:r>
        <w:t>(Наше ЛИЦЕМЕРИЕ работает!)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ГОНЕРИЛЬЯ: [😈 [Торжествующе]]</w:t>
      </w:r>
    </w:p>
    <w:p>
      <w:r>
        <w:t>"Unsere HEUCHELEI hat funktioniert! Die WAHRHEIT ist verbannt, die LÜGE herrscht!"</w:t>
      </w:r>
    </w:p>
    <w:p>
      <w:r>
        <w:t>(Наше ЛИЦЕМЕРИЕ сработало! ПРАВДА изгнана, ЛОЖЬ царствует!)</w:t>
      </w:r>
    </w:p>
    <w:p>
      <w:r>
        <w:t>РЕГАНА: [🐍 [Коварно]]</w:t>
      </w:r>
    </w:p>
    <w:p>
      <w:r>
        <w:t>"Jetzt können wir ihn HINTERGEHEN! Er VERTRAUT uns blind!"</w:t>
      </w:r>
    </w:p>
    <w:p>
      <w:r>
        <w:t>(Теперь мы можем его ПРЕДАТЬ! Он ДОВЕРЯЕТ нам слепо!)</w:t>
      </w:r>
    </w:p>
    <w:p>
      <w:r>
        <w:t xml:space="preserve">Кульминационное слово: </w:t>
      </w:r>
      <w:r>
        <w:rPr>
          <w:b/>
          <w:color w:val="0000C8"/>
        </w:rPr>
        <w:t>DIE TREUE</w:t>
      </w:r>
      <w:r>
        <w:t xml:space="preserve"> [ді-ТРОЙ-е] ... (верность)</w:t>
      </w:r>
    </w:p>
    <w:p>
      <w:r>
        <w:t xml:space="preserve">Кульминационное слово: </w:t>
      </w:r>
      <w:r>
        <w:rPr>
          <w:b/>
          <w:color w:val="0000C8"/>
        </w:rPr>
        <w:t>ENTTÄUSCHEN</w:t>
      </w:r>
      <w:r>
        <w:t xml:space="preserve"> [ент-ТОЙ-шен] ... (разочаровывать)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Шут: В финале звучит </w:t>
      </w:r>
      <w:r>
        <w:rPr>
          <w:b/>
          <w:color w:val="0000C8"/>
        </w:rPr>
        <w:t>FALSCH</w:t>
      </w:r>
      <w:r>
        <w:t xml:space="preserve"> [ФАЛЬШ] ... (фальшивый)</w:t>
      </w:r>
    </w:p>
    <w:p>
      <w:r>
        <w:t xml:space="preserve">Корделия: В финале звучит </w:t>
      </w:r>
      <w:r>
        <w:rPr>
          <w:b/>
          <w:color w:val="0000C8"/>
        </w:rPr>
        <w:t>AUFRICHTIG</w:t>
      </w:r>
      <w:r>
        <w:t xml:space="preserve"> [АУФ-ріх-тіг] ... (искренний)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DER VERRAT</w:t>
      </w:r>
    </w:p>
    <w:p>
      <w:r>
        <w:t>2. DIE LÜGE</w:t>
      </w:r>
    </w:p>
    <w:p>
      <w:r>
        <w:t>3. DIE WAHRHEIT</w:t>
      </w:r>
    </w:p>
    <w:p>
      <w:r>
        <w:t>4. BETRÜGEN</w:t>
      </w:r>
    </w:p>
    <w:p>
      <w:r>
        <w:t>5. VERTRAUEN</w:t>
      </w:r>
    </w:p>
    <w:p>
      <w:r>
        <w:t>6. TÄUSCHEN</w:t>
      </w:r>
    </w:p>
    <w:p>
      <w:r>
        <w:t>7. HINTERGEHEN</w:t>
      </w:r>
    </w:p>
    <w:p>
      <w:r>
        <w:t>8. DIE HEUCHELEI</w:t>
      </w:r>
    </w:p>
    <w:p>
      <w:r>
        <w:t>9. DIE TREUE</w:t>
      </w:r>
    </w:p>
    <w:p>
      <w:r>
        <w:t>10. ENTTÄUSCHEN</w:t>
      </w:r>
    </w:p>
    <w:p>
      <w:r>
        <w:t>11. FALSCH</w:t>
      </w:r>
    </w:p>
    <w:p>
      <w:r>
        <w:t>12. AUFRICHTIG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der Verrat: "Повтори за мной: der Verrat! ... Покажи жест рукой!"</w:t>
        <w:br/>
      </w:r>
      <w:r>
        <w:t>• После слова betrügen: "Какая ассоциация у тебя с этим словом? ... Интересно!"</w:t>
        <w:br/>
      </w:r>
      <w:r>
        <w:t>• После слова hintergehen: "Попробуй составить предложение с этим словом! ..."</w:t>
        <w:br/>
      </w:r>
      <w:r>
        <w:t>• После слова enttäuschen: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МНЕМОНИЧЕСКИЙ ПРИЁМ (НЕ ЧИТАЙ ВСЛУХ)</w:t>
      </w:r>
    </w:p>
    <w:p>
      <w:r>
        <w:t xml:space="preserve">Представь сцену предательства. ЛОЖЬ победила ПРАВДУ в тронном зале. </w:t>
        <w:br/>
        <w:t xml:space="preserve">                Дочери ОБМАНЫВАЮТ отца, которому он ДОВЕРЯЕТ. Их ЛИЦЕМЕРИЕ раскрывается. </w:t>
        <w:br/>
        <w:t xml:space="preserve">                Они ПРЕДАЮТ исподтишка, ОБМАНЫВАЮТ видимостью заботы. </w:t>
        <w:br/>
        <w:t xml:space="preserve">                Всё ФАЛЬШИВО, только Кент хранит ВЕРНОСТЬ, Корделия была ИСКРЕННЕЙ. </w:t>
        <w:br/>
        <w:t xml:space="preserve">                Лир РАЗОЧАРОВАН - слишком поздно понял ПРЕДАТЕЛЬСТВО.</w:t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