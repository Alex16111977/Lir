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БАЧИТИ І РОЗУМІТИ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Глостер: "Ich kann nicht mehr sehen"</w:t>
      </w:r>
    </w:p>
    <w:p>
      <w:r>
        <w:t>(</w:t>
      </w:r>
      <w:r>
        <w:rPr>
          <w:b/>
          <w:color w:val="0000C8"/>
        </w:rPr>
        <w:t>SEHEN</w:t>
      </w:r>
      <w:r>
        <w:t xml:space="preserve"> [ЗЕ-ен] ... бачити)</w:t>
      </w:r>
    </w:p>
    <w:p>
      <w:r>
        <w:t>(Я больше не могу видеть)</w:t>
      </w:r>
    </w:p>
    <w:p>
      <w:r>
        <w:t>Лір: "Ich war blind vor Stolz"</w:t>
      </w:r>
    </w:p>
    <w:p>
      <w:r>
        <w:t>(</w:t>
      </w:r>
      <w:r>
        <w:rPr>
          <w:b/>
          <w:color w:val="0000C8"/>
        </w:rPr>
        <w:t>BLIND</w:t>
      </w:r>
      <w:r>
        <w:t xml:space="preserve"> [БЛІНД] ... сліпий)</w:t>
      </w:r>
    </w:p>
    <w:p>
      <w:r>
        <w:t>(Я был слеп от гордости)</w:t>
      </w:r>
    </w:p>
    <w:p>
      <w:r>
        <w:t>Лір: "Jetzt erkenne ich dich, Корделія"</w:t>
      </w:r>
    </w:p>
    <w:p>
      <w:r>
        <w:t>(</w:t>
      </w:r>
      <w:r>
        <w:rPr>
          <w:b/>
          <w:color w:val="0000C8"/>
        </w:rPr>
        <w:t>ERKENNEN</w:t>
      </w:r>
      <w:r>
        <w:t xml:space="preserve"> [ер-КЕН-нен] ... розпізнавати)</w:t>
      </w:r>
    </w:p>
    <w:p>
      <w:r>
        <w:t>(Теперь я узнаю тебя, Корделия)</w:t>
      </w:r>
    </w:p>
    <w:p>
      <w:r>
        <w:t>Регана: "Reiß ihm die Augen aus!"</w:t>
      </w:r>
    </w:p>
    <w:p>
      <w:r>
        <w:t>(</w:t>
      </w:r>
      <w:r>
        <w:rPr>
          <w:b/>
          <w:color w:val="0000C8"/>
        </w:rPr>
        <w:t>DIE AUGEN</w:t>
      </w:r>
      <w:r>
        <w:t xml:space="preserve"> [ді-АУГЕН] ... очі)</w:t>
      </w:r>
    </w:p>
    <w:p>
      <w:r>
        <w:t>(Вырви ему глаза!)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Корделія: "Ihr werdet mich verstehen"</w:t>
      </w:r>
    </w:p>
    <w:p>
      <w:r>
        <w:t>(</w:t>
      </w:r>
      <w:r>
        <w:rPr>
          <w:b/>
          <w:color w:val="0000C8"/>
        </w:rPr>
        <w:t>VERSTEHEN</w:t>
      </w:r>
      <w:r>
        <w:t xml:space="preserve"> [фер-ШТЕ-ен] ... розуміти)</w:t>
      </w:r>
    </w:p>
    <w:p>
      <w:r>
        <w:t>(Вы меня поймете)</w:t>
      </w:r>
    </w:p>
    <w:p>
      <w:r>
        <w:t>Едгар: "Ich begreife die Tragödie"</w:t>
      </w:r>
    </w:p>
    <w:p>
      <w:r>
        <w:t>(</w:t>
      </w:r>
      <w:r>
        <w:rPr>
          <w:b/>
          <w:color w:val="0000C8"/>
        </w:rPr>
        <w:t>BEGREIFEN</w:t>
      </w:r>
      <w:r>
        <w:t xml:space="preserve"> [бе-ГРАЙ-фен] ... осягати)</w:t>
      </w:r>
    </w:p>
    <w:p>
      <w:r>
        <w:t>(Я постигаю трагедию)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Кент: "Sein Blick ist leer"</w:t>
      </w:r>
    </w:p>
    <w:p>
      <w:r>
        <w:t>(</w:t>
      </w:r>
      <w:r>
        <w:rPr>
          <w:b/>
          <w:color w:val="0000C8"/>
        </w:rPr>
        <w:t>DER BLICK</w:t>
      </w:r>
      <w:r>
        <w:t xml:space="preserve"> [дер-БЛІК] ... погляд)</w:t>
      </w:r>
    </w:p>
    <w:p>
      <w:r>
        <w:t>(Его взгляд пуст)</w:t>
      </w:r>
    </w:p>
    <w:p>
      <w:r>
        <w:t>Гонерілья: "Worte können täuschen"</w:t>
      </w:r>
    </w:p>
    <w:p>
      <w:r>
        <w:t>(</w:t>
      </w:r>
      <w:r>
        <w:rPr>
          <w:b/>
          <w:color w:val="0000C8"/>
        </w:rPr>
        <w:t>TÄUSCHEN</w:t>
      </w:r>
      <w:r>
        <w:t xml:space="preserve"> [ТОЙ-шен] ... обманювати)</w:t>
      </w:r>
    </w:p>
    <w:p>
      <w:r>
        <w:t>(Слова могут обманывать)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[😢 [С прозрением]]</w:t>
      </w:r>
    </w:p>
    <w:p>
      <w:r>
        <w:t>"Ich war BLIND vor Stolz! Jetzt kann ich SEHEN!"</w:t>
      </w:r>
    </w:p>
    <w:p>
      <w:r>
        <w:t>(Я был СЛЕП от гордости! Теперь я могу ВИДЕТЬ!)</w:t>
      </w:r>
    </w:p>
    <w:p>
      <w:r>
        <w:t>ГЛОСТЕР: [😰 [В страдании]]</w:t>
      </w:r>
    </w:p>
    <w:p>
      <w:r>
        <w:t>"Ohne AUGEN SEHE ich mehr! Die SICHT ist verloren, aber ich VERSTEHE!"</w:t>
      </w:r>
    </w:p>
    <w:p>
      <w:r>
        <w:t>(Без ГЛАЗ я ВИЖУ больше! ЗРЕНИЕ потеряно, но я ПОНИМАЮ!)</w:t>
      </w:r>
    </w:p>
    <w:p>
      <w:r>
        <w:t xml:space="preserve">Кульминационное слово: </w:t>
      </w:r>
      <w:r>
        <w:rPr>
          <w:b/>
          <w:color w:val="0000C8"/>
        </w:rPr>
        <w:t>KLAR</w:t>
      </w:r>
      <w:r>
        <w:t xml:space="preserve"> [КЛАР] ... (ясний)</w:t>
      </w:r>
    </w:p>
    <w:p>
      <w:r>
        <w:t xml:space="preserve">Кульминационное слово: </w:t>
      </w:r>
      <w:r>
        <w:rPr>
          <w:b/>
          <w:color w:val="0000C8"/>
        </w:rPr>
        <w:t>DUNKEL</w:t>
      </w:r>
      <w:r>
        <w:t xml:space="preserve"> [ДУН-кель] ... (темний)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Глостер: В финале звучит </w:t>
      </w:r>
      <w:r>
        <w:rPr>
          <w:b/>
          <w:color w:val="0000C8"/>
        </w:rPr>
        <w:t>DIE SICHT</w:t>
      </w:r>
      <w:r>
        <w:t xml:space="preserve"> [ді-ЗІХТ] ... (зір)</w:t>
      </w:r>
    </w:p>
    <w:p>
      <w:r>
        <w:t xml:space="preserve">Едгар: В финале звучит </w:t>
      </w:r>
      <w:r>
        <w:rPr>
          <w:b/>
          <w:color w:val="0000C8"/>
        </w:rPr>
        <w:t>ENTHÜLLEN</w:t>
      </w:r>
      <w:r>
        <w:t xml:space="preserve"> [ент-ХЮЛЛЕН] ... (розкривати)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SEHEN</w:t>
      </w:r>
    </w:p>
    <w:p>
      <w:r>
        <w:t>2. BLIND</w:t>
      </w:r>
    </w:p>
    <w:p>
      <w:r>
        <w:t>3. ERKENNEN</w:t>
      </w:r>
    </w:p>
    <w:p>
      <w:r>
        <w:t>4. DIE AUGEN</w:t>
      </w:r>
    </w:p>
    <w:p>
      <w:r>
        <w:t>5. VERSTEHEN</w:t>
      </w:r>
    </w:p>
    <w:p>
      <w:r>
        <w:t>6. BEGREIFEN</w:t>
      </w:r>
    </w:p>
    <w:p>
      <w:r>
        <w:t>7. DER BLICK</w:t>
      </w:r>
    </w:p>
    <w:p>
      <w:r>
        <w:t>8. TÄUSCHEN</w:t>
      </w:r>
    </w:p>
    <w:p>
      <w:r>
        <w:t>9. KLAR</w:t>
      </w:r>
    </w:p>
    <w:p>
      <w:r>
        <w:t>10. DUNKEL</w:t>
      </w:r>
    </w:p>
    <w:p>
      <w:r>
        <w:t>11. DIE SICHT</w:t>
      </w:r>
    </w:p>
    <w:p>
      <w:r>
        <w:t>12. ENTHÜLLEN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sehen: "Повтори за мной: sehen! ... Покажи жест рукой!"</w:t>
        <w:br/>
      </w:r>
      <w:r>
        <w:t>• После слова die Augen: "Какая ассоциация у тебя с этим словом? ... Интересно!"</w:t>
        <w:br/>
      </w:r>
      <w:r>
        <w:t>• После слова der Blick: "Попробуй составить предложение с этим словом! ..."</w:t>
        <w:br/>
      </w:r>
      <w:r>
        <w:t>• После слова dunkel: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