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БАГАТСТВО І ЗЛИДНІ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Лір: "Ich war reich an Töchtern und Land"</w:t>
      </w:r>
    </w:p>
    <w:p>
      <w:r>
        <w:t>(</w:t>
      </w:r>
      <w:r>
        <w:rPr>
          <w:b/>
          <w:color w:val="0000C8"/>
        </w:rPr>
        <w:t>REICH</w:t>
      </w:r>
      <w:r>
        <w:t xml:space="preserve"> [РАЙХ] ... багатий)</w:t>
      </w:r>
    </w:p>
    <w:p>
      <w:r>
        <w:t>(Я был богат дочерьми и землями)</w:t>
      </w:r>
    </w:p>
    <w:p>
      <w:r>
        <w:t>Едгар: "Arm Tom ist nackt und friert"</w:t>
      </w:r>
    </w:p>
    <w:p>
      <w:r>
        <w:t>(</w:t>
      </w:r>
      <w:r>
        <w:rPr>
          <w:b/>
          <w:color w:val="0000C8"/>
        </w:rPr>
        <w:t>ARM</w:t>
      </w:r>
      <w:r>
        <w:t xml:space="preserve"> [АРМ] ... бідний)</w:t>
      </w:r>
    </w:p>
    <w:p>
      <w:r>
        <w:t>(Бедный Том наг и замерзает)</w:t>
      </w:r>
    </w:p>
    <w:p>
      <w:r>
        <w:t>Гонерілья: "Gold ist mehr wert als Liebe"</w:t>
      </w:r>
    </w:p>
    <w:p>
      <w:r>
        <w:t>(</w:t>
      </w:r>
      <w:r>
        <w:rPr>
          <w:b/>
          <w:color w:val="0000C8"/>
        </w:rPr>
        <w:t>DAS GOLD</w:t>
      </w:r>
      <w:r>
        <w:t xml:space="preserve"> [дас-ГОЛД] ... золото)</w:t>
      </w:r>
    </w:p>
    <w:p>
      <w:r>
        <w:t>(Золото дороже любви)</w:t>
      </w:r>
    </w:p>
    <w:p>
      <w:r>
        <w:t>Корделія: "Mein Schatz ist die Wahrheit"</w:t>
      </w:r>
    </w:p>
    <w:p>
      <w:r>
        <w:t>(</w:t>
      </w:r>
      <w:r>
        <w:rPr>
          <w:b/>
          <w:color w:val="0000C8"/>
        </w:rPr>
        <w:t>DER SCHATZ</w:t>
      </w:r>
      <w:r>
        <w:t xml:space="preserve"> [дер-ШАТЦ] ... скарб)</w:t>
      </w:r>
    </w:p>
    <w:p>
      <w:r>
        <w:t>(Мое сокровище - правда)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Лір: "Muss ich um Unterkunft betteln?"</w:t>
      </w:r>
    </w:p>
    <w:p>
      <w:r>
        <w:t>(</w:t>
      </w:r>
      <w:r>
        <w:rPr>
          <w:b/>
          <w:color w:val="0000C8"/>
        </w:rPr>
        <w:t>BETTELN</w:t>
      </w:r>
      <w:r>
        <w:t xml:space="preserve"> [БЕ-ттелн] ... жебракувати)</w:t>
      </w:r>
    </w:p>
    <w:p>
      <w:r>
        <w:t>(Должен ли я просить о крове?)</w:t>
      </w:r>
    </w:p>
    <w:p>
      <w:r>
        <w:t>Глостер: "Ein Bettler hat mehr als ich"</w:t>
      </w:r>
    </w:p>
    <w:p>
      <w:r>
        <w:t>(</w:t>
      </w:r>
      <w:r>
        <w:rPr>
          <w:b/>
          <w:color w:val="0000C8"/>
        </w:rPr>
        <w:t>DER BETTLER</w:t>
      </w:r>
      <w:r>
        <w:t xml:space="preserve"> [дер-БЕ-ттл-ер] ... жебрак)</w:t>
      </w:r>
    </w:p>
    <w:p>
      <w:r>
        <w:t>(У нищего больше, чем у меня)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Лір: "Ich will mein Reich teilen"</w:t>
      </w:r>
    </w:p>
    <w:p>
      <w:r>
        <w:t>(</w:t>
      </w:r>
      <w:r>
        <w:rPr>
          <w:b/>
          <w:color w:val="0000C8"/>
        </w:rPr>
        <w:t>TEILEN</w:t>
      </w:r>
      <w:r>
        <w:t xml:space="preserve"> [ТАЙ-лен] ... ділити)</w:t>
      </w:r>
    </w:p>
    <w:p>
      <w:r>
        <w:t>(Я хочу разделить королевство)</w:t>
      </w:r>
    </w:p>
    <w:p>
      <w:r>
        <w:t>Регана: "Sein Eigentum gehört uns"</w:t>
      </w:r>
    </w:p>
    <w:p>
      <w:r>
        <w:t>(</w:t>
      </w:r>
      <w:r>
        <w:rPr>
          <w:b/>
          <w:color w:val="0000C8"/>
        </w:rPr>
        <w:t>DAS EIGENTUM</w:t>
      </w:r>
      <w:r>
        <w:t xml:space="preserve"> [дас-АЙГЕНТУМ] ... власність)</w:t>
      </w:r>
    </w:p>
    <w:p>
      <w:r>
        <w:t>(Его собственность принадлежит нам)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ЛИР: [😢 [С горечью утраты]]</w:t>
      </w:r>
    </w:p>
    <w:p>
      <w:r>
        <w:t>"Ich war REICH an Land und Töchtern! Wo ist mein GOLD geblieben?"</w:t>
      </w:r>
    </w:p>
    <w:p>
      <w:r>
        <w:t>(Я был БОГАТ землями и дочерьми! Где моё ЗОЛОТО?)</w:t>
      </w:r>
    </w:p>
    <w:p>
      <w:r>
        <w:t>ГОНЕРИЛЬЯ: [😈 [Жестоко]]</w:t>
      </w:r>
    </w:p>
    <w:p>
      <w:r>
        <w:t>"Dein REICHTUM gehört jetzt uns! Du kannst BETTELN gehen!"</w:t>
      </w:r>
    </w:p>
    <w:p>
      <w:r>
        <w:t>(Твоё БОГАТСТВО теперь наше! Можешь идти ПОБИРАТЬСЯ!)</w:t>
      </w:r>
    </w:p>
    <w:p>
      <w:r>
        <w:t xml:space="preserve">Кульминационное слово: </w:t>
      </w:r>
      <w:r>
        <w:rPr>
          <w:b/>
          <w:color w:val="0000C8"/>
        </w:rPr>
        <w:t>VERLIEREN</w:t>
      </w:r>
      <w:r>
        <w:t xml:space="preserve"> [фер-ЛІ-рен] ... (втрачати)</w:t>
      </w:r>
    </w:p>
    <w:p>
      <w:r>
        <w:t xml:space="preserve">Кульминационное слово: </w:t>
      </w:r>
      <w:r>
        <w:rPr>
          <w:b/>
          <w:color w:val="0000C8"/>
        </w:rPr>
        <w:t>BESITZEN</w:t>
      </w:r>
      <w:r>
        <w:t xml:space="preserve"> [бе-ЗІ-цен] ... (володіти)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Кент: В финале звучит </w:t>
      </w:r>
      <w:r>
        <w:rPr>
          <w:b/>
          <w:color w:val="0000C8"/>
        </w:rPr>
        <w:t>DIE ARMUT</w:t>
      </w:r>
      <w:r>
        <w:t xml:space="preserve"> [ді-АРМУТ] ... (бідність)</w:t>
      </w:r>
    </w:p>
    <w:p>
      <w:r>
        <w:t xml:space="preserve">Блазень: В финале звучит </w:t>
      </w:r>
      <w:r>
        <w:rPr>
          <w:b/>
          <w:color w:val="0000C8"/>
        </w:rPr>
        <w:t>DER REICHTUM</w:t>
      </w:r>
      <w:r>
        <w:t xml:space="preserve"> [дер-РАЙХТУМ] ... (багатство)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REICH</w:t>
      </w:r>
    </w:p>
    <w:p>
      <w:r>
        <w:t>2. ARM</w:t>
      </w:r>
    </w:p>
    <w:p>
      <w:r>
        <w:t>3. DAS GOLD</w:t>
      </w:r>
    </w:p>
    <w:p>
      <w:r>
        <w:t>4. DER SCHATZ</w:t>
      </w:r>
    </w:p>
    <w:p>
      <w:r>
        <w:t>5. BETTELN</w:t>
      </w:r>
    </w:p>
    <w:p>
      <w:r>
        <w:t>6. DER BETTLER</w:t>
      </w:r>
    </w:p>
    <w:p>
      <w:r>
        <w:t>7. TEILEN</w:t>
      </w:r>
    </w:p>
    <w:p>
      <w:r>
        <w:t>8. DAS EIGENTUM</w:t>
      </w:r>
    </w:p>
    <w:p>
      <w:r>
        <w:t>9. VERLIEREN</w:t>
      </w:r>
    </w:p>
    <w:p>
      <w:r>
        <w:t>10. BESITZEN</w:t>
      </w:r>
    </w:p>
    <w:p>
      <w:r>
        <w:t>11. DIE ARMUT</w:t>
      </w:r>
    </w:p>
    <w:p>
      <w:r>
        <w:t>12. DER REICHTUM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reich: "Повтори за мной: reich! ... Покажи жест рукой!"</w:t>
        <w:br/>
      </w:r>
      <w:r>
        <w:t>• После слова der Schatz: "Какая ассоциация у тебя с этим словом? ... Интересно!"</w:t>
        <w:br/>
      </w:r>
      <w:r>
        <w:t>• После слова teilen: "Попробуй составить предложение с этим словом! ..."</w:t>
        <w:br/>
      </w:r>
      <w:r>
        <w:t>• После слова besitzen: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