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1: ОТЕЦ И ДОЧЕРИ</w:t>
      </w:r>
    </w:p>
    <w:p>
      <w:r>
        <w:t>Эмоции сцены: ВЛАСТЬ, 💔 ПРЕДАТЕЛЬСТВО, 👨‍👧 СЕМЬЯ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"Ich bin euer VATER!"</w:t>
      </w:r>
    </w:p>
    <w:p>
      <w:r>
        <w:t>(</w:t>
      </w:r>
      <w:r>
        <w:rPr>
          <w:b/>
          <w:color w:val="0000C8"/>
        </w:rPr>
        <w:t>DER VATER</w:t>
      </w:r>
      <w:r>
        <w:t xml:space="preserve"> [дер-ФА-тер] ... отец)</w:t>
      </w:r>
    </w:p>
    <w:p>
      <w:r>
        <w:t>(Я ваш ОТЕЦ!)</w:t>
      </w:r>
    </w:p>
    <w:p>
      <w:r>
        <w:t>Корделия: "Ich bin Eure TOCHTER"</w:t>
      </w:r>
    </w:p>
    <w:p>
      <w:r>
        <w:t>(</w:t>
      </w:r>
      <w:r>
        <w:rPr>
          <w:b/>
          <w:color w:val="0000C8"/>
        </w:rPr>
        <w:t>DIE TOCHTER</w:t>
      </w:r>
      <w:r>
        <w:t xml:space="preserve"> [ді-ТОХ-тер] ... дочь)</w:t>
      </w:r>
    </w:p>
    <w:p>
      <w:r>
        <w:t>(Я ваша ДОЧЬ)</w:t>
      </w:r>
    </w:p>
    <w:p>
      <w:r>
        <w:t>Лир: "Unsere FAMILIE!"</w:t>
      </w:r>
    </w:p>
    <w:p>
      <w:r>
        <w:t>(</w:t>
      </w:r>
      <w:r>
        <w:rPr>
          <w:b/>
          <w:color w:val="0000C8"/>
        </w:rPr>
        <w:t>DIE FAMILIE</w:t>
      </w:r>
      <w:r>
        <w:t xml:space="preserve"> [ді-фа-МІ-лі-е] ... семья)</w:t>
      </w:r>
    </w:p>
    <w:p>
      <w:r>
        <w:t>(Наша СЕМЬЯ!)</w:t>
      </w:r>
    </w:p>
    <w:p>
      <w:r>
        <w:t>Гонерилья: "Ich LIEBE Euch!"</w:t>
      </w:r>
    </w:p>
    <w:p>
      <w:r>
        <w:t>(</w:t>
      </w:r>
      <w:r>
        <w:rPr>
          <w:b/>
          <w:color w:val="0000C8"/>
        </w:rPr>
        <w:t>LIEBEN</w:t>
      </w:r>
      <w:r>
        <w:t xml:space="preserve"> [ЛІ-бен] ... любить)</w:t>
      </w:r>
    </w:p>
    <w:p>
      <w:r>
        <w:t>(Я ЛЮБЛЮ вас!)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Корделия: "Wenn ich HEIRATE..."</w:t>
      </w:r>
    </w:p>
    <w:p>
      <w:r>
        <w:t>(</w:t>
      </w:r>
      <w:r>
        <w:rPr>
          <w:b/>
          <w:color w:val="0000C8"/>
        </w:rPr>
        <w:t>HEIRATEN</w:t>
      </w:r>
      <w:r>
        <w:t xml:space="preserve"> [ХАЙ-ра-тен] ... выходить замуж)</w:t>
      </w:r>
    </w:p>
    <w:p>
      <w:r>
        <w:t>(Когда я ВЫЙДУ ЗАМУЖ...)</w:t>
      </w:r>
    </w:p>
    <w:p>
      <w:r>
        <w:t>Лир: "Ich VERSTEHE nicht!"</w:t>
      </w:r>
    </w:p>
    <w:p>
      <w:r>
        <w:t>(</w:t>
      </w:r>
      <w:r>
        <w:rPr>
          <w:b/>
          <w:color w:val="0000C8"/>
        </w:rPr>
        <w:t>VERSTEHEN</w:t>
      </w:r>
      <w:r>
        <w:t xml:space="preserve"> [фер-ШТЕ-ен] ... понимать)</w:t>
      </w:r>
    </w:p>
    <w:p>
      <w:r>
        <w:t>(Я не ПОНИМАЮ!)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"Warum STREITEN wir?"</w:t>
      </w:r>
    </w:p>
    <w:p>
      <w:r>
        <w:t>(</w:t>
      </w:r>
      <w:r>
        <w:rPr>
          <w:b/>
          <w:color w:val="0000C8"/>
        </w:rPr>
        <w:t>STREITEN</w:t>
      </w:r>
      <w:r>
        <w:t xml:space="preserve"> [ШТРАЙ-тен] ... ссориться)</w:t>
      </w:r>
    </w:p>
    <w:p>
      <w:r>
        <w:t>(Почему мы ССОРИМСЯ?)</w:t>
      </w:r>
    </w:p>
    <w:p>
      <w:r>
        <w:t>Лир: "Wir müssen uns TRENNEN!"</w:t>
      </w:r>
    </w:p>
    <w:p>
      <w:r>
        <w:t>(</w:t>
      </w:r>
      <w:r>
        <w:rPr>
          <w:b/>
          <w:color w:val="0000C8"/>
        </w:rPr>
        <w:t>SICH TRENNEN</w:t>
      </w:r>
      <w:r>
        <w:t xml:space="preserve"> [зіх-ТРЕН-нен] ... расставаться)</w:t>
      </w:r>
    </w:p>
    <w:p>
      <w:r>
        <w:t>(Мы должны РАССТАТЬСЯ!)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[[Торжественно, властно]]</w:t>
      </w:r>
    </w:p>
    <w:p>
      <w:r>
        <w:t>"Ich bin euer VATER! Ihr seid meine TÖCHTER! Unsere FAMILIE steht heute vor einer Prüfung!"</w:t>
      </w:r>
    </w:p>
    <w:p>
      <w:r>
        <w:t>(Я ваш ОТЕЦ! Вы мои ДОЧЕРИ! Наша СЕМЬЯ сегодня перед испытанием!)</w:t>
      </w:r>
    </w:p>
    <w:p>
      <w:r>
        <w:t>КОРОЛЬ ЛИР: [😤 [Требовательно]]</w:t>
      </w:r>
    </w:p>
    <w:p>
      <w:r>
        <w:t>"Ich habe euch gut ERZOGEN! Jetzt will ich wissen - wer LIEBT mich am meisten?"</w:t>
      </w:r>
    </w:p>
    <w:p>
      <w:r>
        <w:t>(Я вас хорошо ВОСПИТАЛ! Теперь хочу знать - кто ЛЮБИТ меня больше всех?)</w:t>
      </w:r>
    </w:p>
    <w:p>
      <w:r>
        <w:t xml:space="preserve">Кульминационное слово: </w:t>
      </w:r>
      <w:r>
        <w:rPr>
          <w:b/>
          <w:color w:val="0000C8"/>
        </w:rPr>
        <w:t>VERZEIHEN</w:t>
      </w:r>
      <w:r>
        <w:t xml:space="preserve"> [фер-ЦАЙ-хен] ... (прощать)</w:t>
      </w:r>
    </w:p>
    <w:p>
      <w:r>
        <w:t xml:space="preserve">Кульминационное слово: </w:t>
      </w:r>
      <w:r>
        <w:rPr>
          <w:b/>
          <w:color w:val="0000C8"/>
        </w:rPr>
        <w:t>VERWANDT</w:t>
      </w:r>
      <w:r>
        <w:t xml:space="preserve"> [фер-ВАНДТ] ... (родственный)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Корделия: В финале звучит </w:t>
      </w:r>
      <w:r>
        <w:rPr>
          <w:b/>
          <w:color w:val="0000C8"/>
        </w:rPr>
        <w:t>AUFWACHSEN</w:t>
      </w:r>
      <w:r>
        <w:t xml:space="preserve"> [АУФ-вахзен] ... (вырастать)</w:t>
      </w:r>
    </w:p>
    <w:p>
      <w:r>
        <w:t xml:space="preserve">Лир: В финале звучит </w:t>
      </w:r>
      <w:r>
        <w:rPr>
          <w:b/>
          <w:color w:val="0000C8"/>
        </w:rPr>
        <w:t>ERZIEHEN</w:t>
      </w:r>
      <w:r>
        <w:t xml:space="preserve"> [ЕРЦІХЕН] ... (воспитывать)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VATER</w:t>
      </w:r>
    </w:p>
    <w:p>
      <w:r>
        <w:t>2. DIE TOCHTER</w:t>
      </w:r>
    </w:p>
    <w:p>
      <w:r>
        <w:t>3. DIE FAMILIE</w:t>
      </w:r>
    </w:p>
    <w:p>
      <w:r>
        <w:t>4. LIEBEN</w:t>
      </w:r>
    </w:p>
    <w:p>
      <w:r>
        <w:t>5. HEIRATEN</w:t>
      </w:r>
    </w:p>
    <w:p>
      <w:r>
        <w:t>6. VERSTEHEN</w:t>
      </w:r>
    </w:p>
    <w:p>
      <w:r>
        <w:t>7. STREITEN</w:t>
      </w:r>
    </w:p>
    <w:p>
      <w:r>
        <w:t>8. SICH TRENNEN</w:t>
      </w:r>
    </w:p>
    <w:p>
      <w:r>
        <w:t>9. VERZEIHEN</w:t>
      </w:r>
    </w:p>
    <w:p>
      <w:r>
        <w:t>10. VERWANDT</w:t>
      </w:r>
    </w:p>
    <w:p>
      <w:r>
        <w:t>11. AUFWACHSEN</w:t>
      </w:r>
    </w:p>
    <w:p>
      <w:r>
        <w:t>12. ERZIEHEN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Vater: "Повтори за мной: der Vater! ... Покажи жест рукой!"</w:t>
        <w:br/>
      </w:r>
      <w:r>
        <w:t>• После слова lieben: "Какая ассоциация у тебя с этим словом? ... Интересно!"</w:t>
        <w:br/>
      </w:r>
      <w:r>
        <w:t>• После слова streiten: "Попробуй составить предложение с этим словом! ..."</w:t>
        <w:br/>
      </w:r>
      <w:r>
        <w:t>• После слова verwandt: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сцену в тронном зале. Король-ОТЕЦ требует от ДОЧЕРЕЙ доказательств любви. </w:t>
        <w:br/>
        <w:t xml:space="preserve">                СЕМЬЯ на грани разрыва. Он их ВОСПИТАЛ, они должны его ЛЮБИТЬ. </w:t>
        <w:br/>
        <w:t xml:space="preserve">                Корделия говорит о будущем ЗАМУЖЕСТВЕ - они ССОРЯТСЯ - не могут ПОНЯТЬ друг друга - </w:t>
        <w:br/>
        <w:t xml:space="preserve">                должны РАССТАТЬСЯ. Но она его ПРОСТИТ, ведь они РОДСТВЕННИКИ, она здесь ВЫРОСЛА.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