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ХАРАКТЕРИ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bin zu stolz"</w:t>
      </w:r>
    </w:p>
    <w:p>
      <w:r>
        <w:t>(</w:t>
      </w:r>
      <w:r>
        <w:rPr>
          <w:b/>
          <w:color w:val="0000C8"/>
        </w:rPr>
        <w:t>STOLZ</w:t>
      </w:r>
      <w:r>
        <w:t xml:space="preserve"> [ШТОЛЬЦ] ... гордий)</w:t>
      </w:r>
    </w:p>
    <w:p>
      <w:r>
        <w:t>(Я слишком горд)</w:t>
      </w:r>
    </w:p>
    <w:p>
      <w:r>
        <w:t>Регана: "Sei grausam!"</w:t>
      </w:r>
    </w:p>
    <w:p>
      <w:r>
        <w:t>(</w:t>
      </w:r>
      <w:r>
        <w:rPr>
          <w:b/>
          <w:color w:val="0000C8"/>
        </w:rPr>
        <w:t>GRAUSAM</w:t>
      </w:r>
      <w:r>
        <w:t xml:space="preserve"> [ГРАУ-зам] ... жорстокий)</w:t>
      </w:r>
    </w:p>
    <w:p>
      <w:r>
        <w:t>(Будь жестокой!)</w:t>
      </w:r>
    </w:p>
    <w:p>
      <w:r>
        <w:t>Корделія: "Ich bin gütig"</w:t>
      </w:r>
    </w:p>
    <w:p>
      <w:r>
        <w:t>(</w:t>
      </w:r>
      <w:r>
        <w:rPr>
          <w:b/>
          <w:color w:val="0000C8"/>
        </w:rPr>
        <w:t>GÜTIG</w:t>
      </w:r>
      <w:r>
        <w:t xml:space="preserve"> [ГЮ-т-іх] ... добрий)</w:t>
      </w:r>
    </w:p>
    <w:p>
      <w:r>
        <w:t>(Я добра)</w:t>
      </w:r>
    </w:p>
    <w:p>
      <w:r>
        <w:t>Кент: "Ich bin ehrlich"</w:t>
      </w:r>
    </w:p>
    <w:p>
      <w:r>
        <w:t>(</w:t>
      </w:r>
      <w:r>
        <w:rPr>
          <w:b/>
          <w:color w:val="0000C8"/>
        </w:rPr>
        <w:t>EHRLICH</w:t>
      </w:r>
      <w:r>
        <w:t xml:space="preserve"> [ЕР-ліх] ... чесний)</w:t>
      </w:r>
    </w:p>
    <w:p>
      <w:r>
        <w:t>(Я честен)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Гонерілья: "Meine Liebe ist falsch"</w:t>
      </w:r>
    </w:p>
    <w:p>
      <w:r>
        <w:t>(</w:t>
      </w:r>
      <w:r>
        <w:rPr>
          <w:b/>
          <w:color w:val="0000C8"/>
        </w:rPr>
        <w:t>FALSCH</w:t>
      </w:r>
      <w:r>
        <w:t xml:space="preserve"> [ФАЛЬШ] ... фальшивий)</w:t>
      </w:r>
    </w:p>
    <w:p>
      <w:r>
        <w:t>(Моя любовь фальшива)</w:t>
      </w:r>
    </w:p>
    <w:p>
      <w:r>
        <w:t>Едгар: "Ich bleibe treu"</w:t>
      </w:r>
    </w:p>
    <w:p>
      <w:r>
        <w:t>(</w:t>
      </w:r>
      <w:r>
        <w:rPr>
          <w:b/>
          <w:color w:val="0000C8"/>
        </w:rPr>
        <w:t>TREU</w:t>
      </w:r>
      <w:r>
        <w:t xml:space="preserve"> [ТРОЙ] ... вірний)</w:t>
      </w:r>
    </w:p>
    <w:p>
      <w:r>
        <w:t>(Я остаюсь верным)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"Ich werde wahnsinnig!"</w:t>
      </w:r>
    </w:p>
    <w:p>
      <w:r>
        <w:t>(</w:t>
      </w:r>
      <w:r>
        <w:rPr>
          <w:b/>
          <w:color w:val="0000C8"/>
        </w:rPr>
        <w:t>WAHNSINNIG</w:t>
      </w:r>
      <w:r>
        <w:t xml:space="preserve"> [ВАН-зі-ніг] ... божевільний)</w:t>
      </w:r>
    </w:p>
    <w:p>
      <w:r>
        <w:t>(Я схожу с ума!)</w:t>
      </w:r>
    </w:p>
    <w:p>
      <w:r>
        <w:t>Блазень: "Der Narr ist weise"</w:t>
      </w:r>
    </w:p>
    <w:p>
      <w:r>
        <w:t>(</w:t>
      </w:r>
      <w:r>
        <w:rPr>
          <w:b/>
          <w:color w:val="0000C8"/>
        </w:rPr>
        <w:t>WEISE</w:t>
      </w:r>
      <w:r>
        <w:t xml:space="preserve"> [ВАЙ-зе] ... мудрий)</w:t>
      </w:r>
    </w:p>
    <w:p>
      <w:r>
        <w:t>(Шут мудр)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[[ГОРДІСТЬ]]</w:t>
      </w:r>
    </w:p>
    <w:p>
      <w:r>
        <w:t>"Ich bin zu stolz"</w:t>
      </w:r>
    </w:p>
    <w:p>
      <w:r>
        <w:t>(Я слишком горд)</w:t>
      </w:r>
    </w:p>
    <w:p>
      <w:r>
        <w:t>КОРДЕЛІЯ: [😈 [ЖОРСТОКІСТЬ]]</w:t>
      </w:r>
    </w:p>
    <w:p>
      <w:r>
        <w:t>"Sei grausam!"</w:t>
      </w:r>
    </w:p>
    <w:p>
      <w:r>
        <w:t>(Будь жестокой!)</w:t>
      </w:r>
    </w:p>
    <w:p>
      <w:r>
        <w:t xml:space="preserve">Кульминационное слово: </w:t>
      </w:r>
      <w:r>
        <w:rPr>
          <w:b/>
          <w:color w:val="0000C8"/>
        </w:rPr>
        <w:t>BLIND</w:t>
      </w:r>
      <w:r>
        <w:t xml:space="preserve"> [БЛІНД] ... (сліпий)</w:t>
      </w:r>
    </w:p>
    <w:p>
      <w:r>
        <w:t xml:space="preserve">Кульминационное слово: </w:t>
      </w:r>
      <w:r>
        <w:rPr>
          <w:b/>
          <w:color w:val="0000C8"/>
        </w:rPr>
        <w:t>EDEL</w:t>
      </w:r>
      <w:r>
        <w:t xml:space="preserve"> [Е-дель] ... (благородний)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Едмунд: В финале звучит </w:t>
      </w:r>
      <w:r>
        <w:rPr>
          <w:b/>
          <w:color w:val="0000C8"/>
        </w:rPr>
        <w:t>BÖSE</w:t>
      </w:r>
      <w:r>
        <w:t xml:space="preserve"> [БЁ-зе] ... (злий)</w:t>
      </w:r>
    </w:p>
    <w:p>
      <w:r>
        <w:t xml:space="preserve">Лір: В финале звучит </w:t>
      </w:r>
      <w:r>
        <w:rPr>
          <w:b/>
          <w:color w:val="0000C8"/>
        </w:rPr>
        <w:t>NAIV</w:t>
      </w:r>
      <w:r>
        <w:t xml:space="preserve"> [НАЙФ] ... (наївний)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STOLZ</w:t>
      </w:r>
    </w:p>
    <w:p>
      <w:r>
        <w:t>2. GRAUSAM</w:t>
      </w:r>
    </w:p>
    <w:p>
      <w:r>
        <w:t>3. GÜTIG</w:t>
      </w:r>
    </w:p>
    <w:p>
      <w:r>
        <w:t>4. EHRLICH</w:t>
      </w:r>
    </w:p>
    <w:p>
      <w:r>
        <w:t>5. FALSCH</w:t>
      </w:r>
    </w:p>
    <w:p>
      <w:r>
        <w:t>6. TREU</w:t>
      </w:r>
    </w:p>
    <w:p>
      <w:r>
        <w:t>7. WAHNSINNIG</w:t>
      </w:r>
    </w:p>
    <w:p>
      <w:r>
        <w:t>8. WEISE</w:t>
      </w:r>
    </w:p>
    <w:p>
      <w:r>
        <w:t>9. BLIND</w:t>
      </w:r>
    </w:p>
    <w:p>
      <w:r>
        <w:t>10. EDEL</w:t>
      </w:r>
    </w:p>
    <w:p>
      <w:r>
        <w:t>11. BÖSE</w:t>
      </w:r>
    </w:p>
    <w:p>
      <w:r>
        <w:t>12. NAIV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stolz: "Повтори за мной: stolz! ... Покажи жест рукой!"</w:t>
        <w:br/>
      </w:r>
      <w:r>
        <w:t>• После слова ehrlich: "Какая ассоциация у тебя с этим словом? ... Интересно!"</w:t>
        <w:br/>
      </w:r>
      <w:r>
        <w:t>• После слова wahnsinnig: "Попробуй составить предложение с этим словом! ..."</w:t>
        <w:br/>
      </w:r>
      <w:r>
        <w:t>• После слова edel: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