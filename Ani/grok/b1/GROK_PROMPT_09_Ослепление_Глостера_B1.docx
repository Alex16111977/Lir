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СЦЕНА 9: ОСЛЕПЛЕНИЕ ГЛОСТЕРА</w:t>
      </w:r>
    </w:p>
    <w:p>
      <w:r>
        <w:t>Эмоции сцены: 🩸 ЖЕСТОКОСТЬ, ⚔️ МЕСТЬ, 😱 УЖАС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Корнуэл: "Aus mit seinen Augen!"</w:t>
      </w:r>
    </w:p>
    <w:p>
      <w:r>
        <w:t>(</w:t>
      </w:r>
      <w:r>
        <w:rPr>
          <w:b/>
          <w:color w:val="0000C8"/>
        </w:rPr>
        <w:t>DIE AUGEN</w:t>
      </w:r>
      <w:r>
        <w:t xml:space="preserve"> [ді-АУГЕН] ... глаза)</w:t>
      </w:r>
    </w:p>
    <w:p>
      <w:r>
        <w:t>(Вырвать его глаза!)</w:t>
      </w:r>
    </w:p>
    <w:p>
      <w:r>
        <w:t>Глостер: "Ich bin blind! Völlig blind!"</w:t>
      </w:r>
    </w:p>
    <w:p>
      <w:r>
        <w:t>(</w:t>
      </w:r>
      <w:r>
        <w:rPr>
          <w:b/>
          <w:color w:val="0000C8"/>
        </w:rPr>
        <w:t>BLIND</w:t>
      </w:r>
      <w:r>
        <w:t xml:space="preserve"> [БЛІНД] ... слепой)</w:t>
      </w:r>
    </w:p>
    <w:p>
      <w:r>
        <w:t>(Я слеп! Совершенно слеп!)</w:t>
      </w:r>
    </w:p>
    <w:p>
      <w:r>
        <w:t>Регана: "Die Folter für Verräter!"</w:t>
      </w:r>
    </w:p>
    <w:p>
      <w:r>
        <w:t>(</w:t>
      </w:r>
      <w:r>
        <w:rPr>
          <w:b/>
          <w:color w:val="0000C8"/>
        </w:rPr>
        <w:t>DIE FOLTER</w:t>
      </w:r>
      <w:r>
        <w:t xml:space="preserve"> [ді-ФОЛТ-ер] ... пытка)</w:t>
      </w:r>
    </w:p>
    <w:p>
      <w:r>
        <w:t>(Пытка для предателей!)</w:t>
      </w:r>
    </w:p>
    <w:p>
      <w:r>
        <w:t>Корнуэл: "Ich werde sie ausreißen!"</w:t>
      </w:r>
    </w:p>
    <w:p>
      <w:r>
        <w:t>(</w:t>
      </w:r>
      <w:r>
        <w:rPr>
          <w:b/>
          <w:color w:val="0000C8"/>
        </w:rPr>
        <w:t>AUSREISSEN</w:t>
      </w:r>
      <w:r>
        <w:t xml:space="preserve"> [АУС-райсен] ... вырывать)</w:t>
      </w:r>
    </w:p>
    <w:p>
      <w:r>
        <w:t>(Я вырву их!)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Глостер: "Blut... überall Blut!"</w:t>
      </w:r>
    </w:p>
    <w:p>
      <w:r>
        <w:t>(</w:t>
      </w:r>
      <w:r>
        <w:rPr>
          <w:b/>
          <w:color w:val="0000C8"/>
        </w:rPr>
        <w:t>DAS BLUT</w:t>
      </w:r>
      <w:r>
        <w:t xml:space="preserve"> [дас-БЛУТ] ... кровь)</w:t>
      </w:r>
    </w:p>
    <w:p>
      <w:r>
        <w:t>(Кровь... повсюду кровь!)</w:t>
      </w:r>
    </w:p>
    <w:p>
      <w:r>
        <w:t>Слуга: "So grausam! Das ist unmenschlich!"</w:t>
      </w:r>
    </w:p>
    <w:p>
      <w:r>
        <w:t>(</w:t>
      </w:r>
      <w:r>
        <w:rPr>
          <w:b/>
          <w:color w:val="0000C8"/>
        </w:rPr>
        <w:t>GRAUSAM</w:t>
      </w:r>
      <w:r>
        <w:t xml:space="preserve"> [ГРАУ-зам] ... жестокий)</w:t>
      </w:r>
    </w:p>
    <w:p>
      <w:r>
        <w:t>(Так жестоко! Это бесчеловечно!)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Глостер: "Ewige Dunkelheit..."</w:t>
      </w:r>
    </w:p>
    <w:p>
      <w:r>
        <w:t>(</w:t>
      </w:r>
      <w:r>
        <w:rPr>
          <w:b/>
          <w:color w:val="0000C8"/>
        </w:rPr>
        <w:t>DIE DUNKELHEIT</w:t>
      </w:r>
      <w:r>
        <w:t xml:space="preserve"> [ді-ДУН-кель-хайт] ... темнота)</w:t>
      </w:r>
    </w:p>
    <w:p>
      <w:r>
        <w:t>(Вечная темнота...)</w:t>
      </w:r>
    </w:p>
    <w:p>
      <w:r>
        <w:t>Глостер: "Ich schreie vor Schmerz!"</w:t>
      </w:r>
    </w:p>
    <w:p>
      <w:r>
        <w:t>(</w:t>
      </w:r>
      <w:r>
        <w:rPr>
          <w:b/>
          <w:color w:val="0000C8"/>
        </w:rPr>
        <w:t>SCHREIEN</w:t>
      </w:r>
      <w:r>
        <w:t xml:space="preserve"> [ШРАЙ-ен] ... кричать)</w:t>
      </w:r>
    </w:p>
    <w:p>
      <w:r>
        <w:t>(Я кричу от боли!)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КОРНУЭЛ: [😈 [Жестоко]]</w:t>
      </w:r>
    </w:p>
    <w:p>
      <w:r>
        <w:t>"BINDET den VERRÄTER! Seine AUGEN werden die RACHE sehen!"</w:t>
      </w:r>
    </w:p>
    <w:p>
      <w:r>
        <w:t>(СВЯЖИТЕ ПРЕДАТЕЛЯ! Его ГЛАЗА увидят МЕСТЬ!)</w:t>
      </w:r>
    </w:p>
    <w:p>
      <w:r>
        <w:t>ГЛОСТЕР: [🙏 [Умоляя]]</w:t>
      </w:r>
    </w:p>
    <w:p>
      <w:r>
        <w:t>"GNADE! Ich bin nur ein alter Mann! Nicht so GRAUSAM!"</w:t>
      </w:r>
    </w:p>
    <w:p>
      <w:r>
        <w:t>(МИЛОСТЬ! Я лишь старик! Не будьте так ЖЕСТОКИ!)</w:t>
      </w:r>
    </w:p>
    <w:p>
      <w:r>
        <w:t xml:space="preserve">Кульминационное слово: </w:t>
      </w:r>
      <w:r>
        <w:rPr>
          <w:b/>
          <w:color w:val="0000C8"/>
        </w:rPr>
        <w:t>DIE RACHE</w:t>
      </w:r>
      <w:r>
        <w:t xml:space="preserve"> [ді-РА-хе] ... (месть)</w:t>
      </w:r>
    </w:p>
    <w:p>
      <w:r>
        <w:t xml:space="preserve">Кульминационное слово: </w:t>
      </w:r>
      <w:r>
        <w:rPr>
          <w:b/>
          <w:color w:val="0000C8"/>
        </w:rPr>
        <w:t>DER VERRÄTER</w:t>
      </w:r>
      <w:r>
        <w:t xml:space="preserve"> [дер-фер-РЕ-т-ер] ... (предатель)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Регана: В финале звучит </w:t>
      </w:r>
      <w:r>
        <w:rPr>
          <w:b/>
          <w:color w:val="0000C8"/>
        </w:rPr>
        <w:t>BINDEN</w:t>
      </w:r>
      <w:r>
        <w:t xml:space="preserve"> [БІНДЕН] ... (связывать)</w:t>
      </w:r>
    </w:p>
    <w:p>
      <w:r>
        <w:t xml:space="preserve">Глостер: В финале звучит </w:t>
      </w:r>
      <w:r>
        <w:rPr>
          <w:b/>
          <w:color w:val="0000C8"/>
        </w:rPr>
        <w:t>DIE GNADE</w:t>
      </w:r>
      <w:r>
        <w:t xml:space="preserve"> [ді-ГНА-де] ... (милость)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AUGEN</w:t>
      </w:r>
    </w:p>
    <w:p>
      <w:r>
        <w:t>2. BLIND</w:t>
      </w:r>
    </w:p>
    <w:p>
      <w:r>
        <w:t>3. DIE FOLTER</w:t>
      </w:r>
    </w:p>
    <w:p>
      <w:r>
        <w:t>4. AUSREISSEN</w:t>
      </w:r>
    </w:p>
    <w:p>
      <w:r>
        <w:t>5. DAS BLUT</w:t>
      </w:r>
    </w:p>
    <w:p>
      <w:r>
        <w:t>6. GRAUSAM</w:t>
      </w:r>
    </w:p>
    <w:p>
      <w:r>
        <w:t>7. DIE DUNKELHEIT</w:t>
      </w:r>
    </w:p>
    <w:p>
      <w:r>
        <w:t>8. SCHREIEN</w:t>
      </w:r>
    </w:p>
    <w:p>
      <w:r>
        <w:t>9. DIE RACHE</w:t>
      </w:r>
    </w:p>
    <w:p>
      <w:r>
        <w:t>10. DER VERRÄTER</w:t>
      </w:r>
    </w:p>
    <w:p>
      <w:r>
        <w:t>11. BINDEN</w:t>
      </w:r>
    </w:p>
    <w:p>
      <w:r>
        <w:t>12. DIE GNADE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Augen: "Повтори за мной: die Augen! ... Покажи жест рукой!"</w:t>
        <w:br/>
      </w:r>
      <w:r>
        <w:t>• После слова ausreißen: "Какая ассоциация у тебя с этим словом? ... Интересно!"</w:t>
        <w:br/>
      </w:r>
      <w:r>
        <w:t>• После слова die Dunkelheit: "Попробуй составить предложение с этим словом! ..."</w:t>
        <w:br/>
      </w:r>
      <w:r>
        <w:t>• После слова der Verräter: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ужасную сцену: Глостера СВЯЗЫВАЮТ как ПРЕДАТЕЛЯ. Корнуэл и Регана в ЖЕСТОКОЙ МЕСТИ начинают ПЫТКУ - ВЫРЫВАЮТ его ГЛАЗА. Он КРИЧИТ, просит МИЛОСТИ. КРОВЬ льётся. Он становится СЛЕПЫМ, погружается в вечную ТЕМНОТУ.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