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6: ЛЮБОВЬ В ТРАГЕДИИ</w:t>
      </w:r>
    </w:p>
    <w:p>
      <w:r>
        <w:t>Эмоции сцены: Истинная любовь, Отцовская нежность, Страсть и предательство, Верность сердца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Корделия: "Die wahre Liebe spricht nicht viel"</w:t>
      </w:r>
    </w:p>
    <w:p>
      <w:r>
        <w:t>(</w:t>
      </w:r>
      <w:r>
        <w:rPr>
          <w:b/>
          <w:color w:val="0000C8"/>
        </w:rPr>
        <w:t>DIE LIEBE</w:t>
      </w:r>
      <w:r>
        <w:t xml:space="preserve"> [ді-ЛІ-бе] ... любовь)</w:t>
      </w:r>
    </w:p>
    <w:p>
      <w:r>
        <w:t>(Истинная любовь не многословна)</w:t>
      </w:r>
    </w:p>
    <w:p>
      <w:r>
        <w:t>Лир: "Mein Herz bricht!"</w:t>
      </w:r>
    </w:p>
    <w:p>
      <w:r>
        <w:t>(</w:t>
      </w:r>
      <w:r>
        <w:rPr>
          <w:b/>
          <w:color w:val="0000C8"/>
        </w:rPr>
        <w:t>DAS HERZ</w:t>
      </w:r>
      <w:r>
        <w:t xml:space="preserve"> [дас-ХЕРЦ] ... сердце)</w:t>
      </w:r>
    </w:p>
    <w:p>
      <w:r>
        <w:t>(Моё сердце разрывается!)</w:t>
      </w:r>
    </w:p>
    <w:p>
      <w:r>
        <w:t>Гонерилья: "Ich liebe Euch mehr als mein Leben!"</w:t>
      </w:r>
    </w:p>
    <w:p>
      <w:r>
        <w:t>(</w:t>
      </w:r>
      <w:r>
        <w:rPr>
          <w:b/>
          <w:color w:val="0000C8"/>
        </w:rPr>
        <w:t>LIEBEN</w:t>
      </w:r>
      <w:r>
        <w:t xml:space="preserve"> [ЛІ-бен] ... любить)</w:t>
      </w:r>
    </w:p>
    <w:p>
      <w:r>
        <w:t>(Я люблю вас больше жизни!)</w:t>
      </w:r>
    </w:p>
    <w:p>
      <w:r>
        <w:t>Регана: "Ein Kuss des Verrats"</w:t>
      </w:r>
    </w:p>
    <w:p>
      <w:r>
        <w:t>(</w:t>
      </w:r>
      <w:r>
        <w:rPr>
          <w:b/>
          <w:color w:val="0000C8"/>
        </w:rPr>
        <w:t>DER KUSS</w:t>
      </w:r>
      <w:r>
        <w:t xml:space="preserve"> [дер-КУС] ... поцелуй)</w:t>
      </w:r>
    </w:p>
    <w:p>
      <w:r>
        <w:t>(Поцелуй предательства)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Корделия: "Lass mich dich umarmen, Vater"</w:t>
      </w:r>
    </w:p>
    <w:p>
      <w:r>
        <w:t>(</w:t>
      </w:r>
      <w:r>
        <w:rPr>
          <w:b/>
          <w:color w:val="0000C8"/>
        </w:rPr>
        <w:t>UMARMEN</w:t>
      </w:r>
      <w:r>
        <w:t xml:space="preserve"> [у-МАРМЕН] ... обнимать)</w:t>
      </w:r>
    </w:p>
    <w:p>
      <w:r>
        <w:t>(Позволь обнять тебя, отец)</w:t>
      </w:r>
    </w:p>
    <w:p>
      <w:r>
        <w:t>Кент: "Meine Treue gehört dem wahren König"</w:t>
      </w:r>
    </w:p>
    <w:p>
      <w:r>
        <w:t>(</w:t>
      </w:r>
      <w:r>
        <w:rPr>
          <w:b/>
          <w:color w:val="0000C8"/>
        </w:rPr>
        <w:t>DIE TREUE</w:t>
      </w:r>
      <w:r>
        <w:t xml:space="preserve"> [ді-ТРОЙ-е] ... верность)</w:t>
      </w:r>
    </w:p>
    <w:p>
      <w:r>
        <w:t>(Моя верность принадлежит истинному королю)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Корделия: "Wenn ich heirate, teile ich meine Liebe"</w:t>
      </w:r>
    </w:p>
    <w:p>
      <w:r>
        <w:t>(</w:t>
      </w:r>
      <w:r>
        <w:rPr>
          <w:b/>
          <w:color w:val="0000C8"/>
        </w:rPr>
        <w:t>HEIRATEN</w:t>
      </w:r>
      <w:r>
        <w:t xml:space="preserve"> [ХАЙ-ра-тен] ... выходить замуж)</w:t>
      </w:r>
    </w:p>
    <w:p>
      <w:r>
        <w:t>(Когда выйду замуж, разделю свою любовь)</w:t>
      </w:r>
    </w:p>
    <w:p>
      <w:r>
        <w:t>Эдмунд: "Die Leidenschaft treibt mich voran"</w:t>
      </w:r>
    </w:p>
    <w:p>
      <w:r>
        <w:t>(</w:t>
      </w:r>
      <w:r>
        <w:rPr>
          <w:b/>
          <w:color w:val="0000C8"/>
        </w:rPr>
        <w:t>DIE LEIDENSCHAFT</w:t>
      </w:r>
      <w:r>
        <w:t xml:space="preserve"> [ді-ЛАЙДЕНШАФТ] ... страсть)</w:t>
      </w:r>
    </w:p>
    <w:p>
      <w:r>
        <w:t>(Страсть движет мною)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[[Властно, ожидая лести]]</w:t>
      </w:r>
    </w:p>
    <w:p>
      <w:r>
        <w:t>"Welche von euch LIEBT mich am meisten? Sprecht aus eurem HERZEN!"</w:t>
      </w:r>
    </w:p>
    <w:p>
      <w:r>
        <w:t>(Которая из вас ЛЮБИТ меня больше всех? Говорите от СЕРДЦА!)</w:t>
      </w:r>
    </w:p>
    <w:p>
      <w:r>
        <w:t>ГОНЕРИЛЬЯ: [[Лживо, театрально]]</w:t>
      </w:r>
    </w:p>
    <w:p>
      <w:r>
        <w:t>"Vater, meine LIEBE zu Euch ist größer als Worte. Ich würde niemals HEIRATEN, um bei Euch zu bleiben!"</w:t>
      </w:r>
    </w:p>
    <w:p>
      <w:r>
        <w:t>(Отец, моя ЛЮБОВЬ к вам больше слов. Я никогда не ВЫЙДУ ЗАМУЖ, чтобы остаться с вами!)</w:t>
      </w:r>
    </w:p>
    <w:p>
      <w:r>
        <w:t xml:space="preserve">Кульминационное слово: </w:t>
      </w:r>
      <w:r>
        <w:rPr>
          <w:b/>
          <w:color w:val="0000C8"/>
        </w:rPr>
        <w:t>ZÄRTLICH</w:t>
      </w:r>
      <w:r>
        <w:t xml:space="preserve"> [ЦЕРТЛІХ] ... (нежный)</w:t>
      </w:r>
    </w:p>
    <w:p>
      <w:r>
        <w:t xml:space="preserve">Кульминационное слово: </w:t>
      </w:r>
      <w:r>
        <w:rPr>
          <w:b/>
          <w:color w:val="0000C8"/>
        </w:rPr>
        <w:t>VERZEIHEN</w:t>
      </w:r>
      <w:r>
        <w:t xml:space="preserve"> [фер-ЦАЙ-хен] ... (прощать)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Гонерилья: В финале звучит </w:t>
      </w:r>
      <w:r>
        <w:rPr>
          <w:b/>
          <w:color w:val="0000C8"/>
        </w:rPr>
        <w:t>DIE EIFERSUCHT</w:t>
      </w:r>
      <w:r>
        <w:t xml:space="preserve"> [ді-АЙ-фер-зухт] ... (ревность)</w:t>
      </w:r>
    </w:p>
    <w:p>
      <w:r>
        <w:t xml:space="preserve">Лир: В финале звучит </w:t>
      </w:r>
      <w:r>
        <w:rPr>
          <w:b/>
          <w:color w:val="0000C8"/>
        </w:rPr>
        <w:t>VERLASSEN</w:t>
      </w:r>
      <w:r>
        <w:t xml:space="preserve"> [фер-ЛАСЕН] ... (покидать)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DIE LIEBE</w:t>
      </w:r>
    </w:p>
    <w:p>
      <w:r>
        <w:t>2. DAS HERZ</w:t>
      </w:r>
    </w:p>
    <w:p>
      <w:r>
        <w:t>3. LIEBEN</w:t>
      </w:r>
    </w:p>
    <w:p>
      <w:r>
        <w:t>4. DER KUSS</w:t>
      </w:r>
    </w:p>
    <w:p>
      <w:r>
        <w:t>5. UMARMEN</w:t>
      </w:r>
    </w:p>
    <w:p>
      <w:r>
        <w:t>6. DIE TREUE</w:t>
      </w:r>
    </w:p>
    <w:p>
      <w:r>
        <w:t>7. HEIRATEN</w:t>
      </w:r>
    </w:p>
    <w:p>
      <w:r>
        <w:t>8. DIE LEIDENSCHAFT</w:t>
      </w:r>
    </w:p>
    <w:p>
      <w:r>
        <w:t>9. ZÄRTLICH</w:t>
      </w:r>
    </w:p>
    <w:p>
      <w:r>
        <w:t>10. VERZEIHEN</w:t>
      </w:r>
    </w:p>
    <w:p>
      <w:r>
        <w:t>11. DIE EIFERSUCHT</w:t>
      </w:r>
    </w:p>
    <w:p>
      <w:r>
        <w:t>12. VERLASSEN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die Liebe: "Повтори за мной: die Liebe! ... Покажи жест рукой!"</w:t>
        <w:br/>
      </w:r>
      <w:r>
        <w:t>• После слова der Kuss: "Какая ассоциация у тебя с этим словом? ... Интересно!"</w:t>
        <w:br/>
      </w:r>
      <w:r>
        <w:t>• После слова heiraten: "Попробуй составить предложение с этим словом! ..."</w:t>
        <w:br/>
      </w:r>
      <w:r>
        <w:t>• После слова verzeihen: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испытание любви в тронном зале. ЛЮБОВЬ требует доказательств - </w:t>
        <w:br/>
        <w:t xml:space="preserve">                лживые ПОЦЕЛУИ сестёр против честного СЕРДЦА Корделии. </w:t>
        <w:br/>
        <w:t xml:space="preserve">                Она ВЫЙДЕТ ЗАМУЖ и разделит любовь - отец её ПОКИДАЕТ. </w:t>
        <w:br/>
        <w:t xml:space="preserve">                Но ВЕРНОСТЬ Кента неизменна. В финале - ОБЪЯТИЯ, НЕЖНОСТЬ, ПРОЩЕНИЕ. </w:t>
        <w:br/>
        <w:t xml:space="preserve">                А СТРАСТЬ и РЕВНОСТЬ сестёр к Эдмунду погубит всех.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